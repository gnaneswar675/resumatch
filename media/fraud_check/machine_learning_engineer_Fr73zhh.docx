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1DCED" w14:textId="77777777" w:rsidR="00E510CC" w:rsidRDefault="006E2C35">
      <w:pPr>
        <w:pStyle w:val="Title"/>
      </w:pPr>
      <w:r>
        <w:t>Rohan Verma</w:t>
      </w:r>
    </w:p>
    <w:p w14:paraId="76249645" w14:textId="74A5BEB6" w:rsidR="00DA7943" w:rsidRDefault="006E2C35">
      <w:r>
        <w:t>rohan.verma@email.com | +91-9988776655 | linkedin.com/in/</w:t>
      </w:r>
      <w:proofErr w:type="spellStart"/>
      <w:r>
        <w:t>rohanver</w:t>
      </w:r>
      <w:r>
        <w:t>m</w:t>
      </w:r>
      <w:r>
        <w:t>a</w:t>
      </w:r>
      <w:proofErr w:type="spellEnd"/>
    </w:p>
    <w:p w14:paraId="3B8FE12C" w14:textId="77777777" w:rsidR="0099151B" w:rsidRDefault="006E2C35" w:rsidP="00DA7943">
      <w:pPr>
        <w:pStyle w:val="Heading1"/>
      </w:pPr>
      <w:r>
        <w:lastRenderedPageBreak/>
        <w:t>Career Objective</w:t>
      </w:r>
    </w:p>
    <w:p w14:paraId="2D04F9A9" w14:textId="77777777" w:rsidR="0099151B" w:rsidRDefault="0099151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915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Machine Learning enthusiast with a strong foundation in AI, deep learning, and data-driven problem-solving. Seeking opportunities to develop innovative solutions that leverage advanced ML algorithms for impactful results.</w:t>
      </w:r>
    </w:p>
    <w:p w14:paraId="79F84587" w14:textId="77777777" w:rsidR="0099151B" w:rsidRDefault="006E2C35">
      <w:pPr>
        <w:pStyle w:val="Heading1"/>
      </w:pPr>
      <w:r>
        <w:t>Education</w:t>
      </w:r>
    </w:p>
    <w:p w14:paraId="281B5AFA" w14:textId="77777777" w:rsidR="00DA7943" w:rsidRDefault="0099151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9151B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📌</w:t>
      </w:r>
      <w:r w:rsidRPr="009915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9915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M.Tech</w:t>
      </w:r>
      <w:proofErr w:type="spellEnd"/>
      <w:proofErr w:type="gramEnd"/>
      <w:r w:rsidRPr="009915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in AI &amp; ML – IIIT Hyderabad (2022 - Present) </w:t>
      </w:r>
    </w:p>
    <w:p w14:paraId="6E916CD4" w14:textId="4B236660" w:rsidR="0099151B" w:rsidRPr="0099151B" w:rsidRDefault="0099151B">
      <w:pPr>
        <w:pStyle w:val="Heading1"/>
      </w:pPr>
      <w:r w:rsidRPr="0099151B">
        <w:rPr>
          <w:rFonts w:ascii="Segoe UI Emoji" w:eastAsiaTheme="minorEastAsia" w:hAnsi="Segoe UI Emoji" w:cs="Segoe UI Emoji"/>
          <w:b w:val="0"/>
          <w:bCs w:val="0"/>
          <w:color w:val="auto"/>
          <w:sz w:val="22"/>
          <w:szCs w:val="22"/>
        </w:rPr>
        <w:t>📌</w:t>
      </w:r>
      <w:r w:rsidRPr="009915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9915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B.Tech</w:t>
      </w:r>
      <w:proofErr w:type="spellEnd"/>
      <w:proofErr w:type="gramEnd"/>
      <w:r w:rsidRPr="009915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in Computer Science &amp; Engineering – XYZ University (2018 - 2022)</w:t>
      </w:r>
    </w:p>
    <w:p w14:paraId="2A99E6CC" w14:textId="2483C7B7" w:rsidR="00E510CC" w:rsidRDefault="006E2C35">
      <w:pPr>
        <w:pStyle w:val="Heading1"/>
      </w:pPr>
      <w:r>
        <w:t>Skills</w:t>
      </w:r>
    </w:p>
    <w:p w14:paraId="6A29EF44" w14:textId="77777777" w:rsidR="0099151B" w:rsidRPr="0099151B" w:rsidRDefault="0099151B" w:rsidP="0099151B">
      <w:pPr>
        <w:pStyle w:val="Heading1"/>
        <w:rPr>
          <w:b w:val="0"/>
          <w:bCs w:val="0"/>
          <w:color w:val="auto"/>
          <w:lang w:val="en-IN"/>
        </w:rPr>
      </w:pPr>
      <w:r w:rsidRPr="0099151B">
        <w:rPr>
          <w:b w:val="0"/>
          <w:bCs w:val="0"/>
          <w:color w:val="auto"/>
          <w:lang w:val="en-IN"/>
        </w:rPr>
        <w:t>  Programming Languages: Python, R, C++</w:t>
      </w:r>
    </w:p>
    <w:p w14:paraId="65CCE0E9" w14:textId="77777777" w:rsidR="0099151B" w:rsidRPr="0099151B" w:rsidRDefault="0099151B" w:rsidP="0099151B">
      <w:pPr>
        <w:pStyle w:val="Heading1"/>
        <w:rPr>
          <w:b w:val="0"/>
          <w:bCs w:val="0"/>
          <w:color w:val="auto"/>
          <w:lang w:val="en-IN"/>
        </w:rPr>
      </w:pPr>
      <w:r w:rsidRPr="0099151B">
        <w:rPr>
          <w:b w:val="0"/>
          <w:bCs w:val="0"/>
          <w:color w:val="auto"/>
          <w:lang w:val="en-IN"/>
        </w:rPr>
        <w:t xml:space="preserve">  Machine Learning Frameworks: TensorFlow, </w:t>
      </w:r>
      <w:proofErr w:type="spellStart"/>
      <w:r w:rsidRPr="0099151B">
        <w:rPr>
          <w:b w:val="0"/>
          <w:bCs w:val="0"/>
          <w:color w:val="auto"/>
          <w:lang w:val="en-IN"/>
        </w:rPr>
        <w:t>PyTorch</w:t>
      </w:r>
      <w:proofErr w:type="spellEnd"/>
      <w:r w:rsidRPr="0099151B">
        <w:rPr>
          <w:b w:val="0"/>
          <w:bCs w:val="0"/>
          <w:color w:val="auto"/>
          <w:lang w:val="en-IN"/>
        </w:rPr>
        <w:t>, Scikit-learn</w:t>
      </w:r>
    </w:p>
    <w:p w14:paraId="7FDD4958" w14:textId="77777777" w:rsidR="0099151B" w:rsidRPr="0099151B" w:rsidRDefault="0099151B" w:rsidP="0099151B">
      <w:pPr>
        <w:pStyle w:val="Heading1"/>
        <w:rPr>
          <w:b w:val="0"/>
          <w:bCs w:val="0"/>
          <w:color w:val="auto"/>
          <w:lang w:val="en-IN"/>
        </w:rPr>
      </w:pPr>
      <w:r w:rsidRPr="0099151B">
        <w:rPr>
          <w:b w:val="0"/>
          <w:bCs w:val="0"/>
          <w:color w:val="auto"/>
          <w:lang w:val="en-IN"/>
        </w:rPr>
        <w:t xml:space="preserve">  Data Science Tools: Pandas, </w:t>
      </w:r>
      <w:proofErr w:type="spellStart"/>
      <w:r w:rsidRPr="0099151B">
        <w:rPr>
          <w:b w:val="0"/>
          <w:bCs w:val="0"/>
          <w:color w:val="auto"/>
          <w:lang w:val="en-IN"/>
        </w:rPr>
        <w:t>Numpy</w:t>
      </w:r>
      <w:proofErr w:type="spellEnd"/>
      <w:r w:rsidRPr="0099151B">
        <w:rPr>
          <w:b w:val="0"/>
          <w:bCs w:val="0"/>
          <w:color w:val="auto"/>
          <w:lang w:val="en-IN"/>
        </w:rPr>
        <w:t>, Matplotlib, Seaborn</w:t>
      </w:r>
    </w:p>
    <w:p w14:paraId="6753BB17" w14:textId="77777777" w:rsidR="0099151B" w:rsidRPr="0099151B" w:rsidRDefault="0099151B" w:rsidP="0099151B">
      <w:pPr>
        <w:pStyle w:val="Heading1"/>
        <w:rPr>
          <w:b w:val="0"/>
          <w:bCs w:val="0"/>
          <w:color w:val="auto"/>
          <w:lang w:val="en-IN"/>
        </w:rPr>
      </w:pPr>
      <w:r w:rsidRPr="0099151B">
        <w:rPr>
          <w:b w:val="0"/>
          <w:bCs w:val="0"/>
          <w:color w:val="auto"/>
          <w:lang w:val="en-IN"/>
        </w:rPr>
        <w:t>  Specialized Skills: NLP, Reinforcement Learning, Generative AI, Computer Vision</w:t>
      </w:r>
    </w:p>
    <w:p w14:paraId="123D4098" w14:textId="77777777" w:rsidR="0099151B" w:rsidRPr="0099151B" w:rsidRDefault="0099151B" w:rsidP="0099151B">
      <w:pPr>
        <w:pStyle w:val="Heading1"/>
        <w:rPr>
          <w:b w:val="0"/>
          <w:bCs w:val="0"/>
          <w:color w:val="auto"/>
          <w:lang w:val="en-IN"/>
        </w:rPr>
      </w:pPr>
      <w:r w:rsidRPr="0099151B">
        <w:rPr>
          <w:b w:val="0"/>
          <w:bCs w:val="0"/>
          <w:color w:val="auto"/>
          <w:lang w:val="en-IN"/>
        </w:rPr>
        <w:lastRenderedPageBreak/>
        <w:t>  Cloud &amp; Deployment: AWS, Google Cloud, Docker</w:t>
      </w:r>
    </w:p>
    <w:p w14:paraId="3FFD8C96" w14:textId="77777777" w:rsidR="0099151B" w:rsidRDefault="006E2C35" w:rsidP="0099151B">
      <w:pPr>
        <w:pStyle w:val="Heading1"/>
      </w:pPr>
      <w:r>
        <w:t>Projects</w:t>
      </w:r>
    </w:p>
    <w:p w14:paraId="3E0232EF" w14:textId="706A7AFF" w:rsidR="0099151B" w:rsidRPr="0099151B" w:rsidRDefault="0099151B" w:rsidP="0099151B">
      <w:pPr>
        <w:pStyle w:val="Heading1"/>
        <w:rPr>
          <w:lang w:val="en-IN"/>
        </w:rPr>
      </w:pPr>
      <w:r w:rsidRPr="0099151B">
        <w:rPr>
          <w:rFonts w:ascii="Segoe UI Emoji" w:hAnsi="Segoe UI Emoji" w:cs="Segoe UI Emoji"/>
          <w:lang w:val="en-IN"/>
        </w:rPr>
        <w:t>🔹</w:t>
      </w:r>
      <w:r w:rsidRPr="0099151B">
        <w:rPr>
          <w:lang w:val="en-IN"/>
        </w:rPr>
        <w:t xml:space="preserve"> </w:t>
      </w:r>
      <w:r w:rsidRPr="0099151B">
        <w:rPr>
          <w:color w:val="auto"/>
          <w:lang w:val="en-IN"/>
        </w:rPr>
        <w:t>Advanced Image Classifier</w:t>
      </w:r>
    </w:p>
    <w:p w14:paraId="53769B20" w14:textId="33B89470" w:rsidR="0099151B" w:rsidRPr="0099151B" w:rsidRDefault="0099151B" w:rsidP="00DA7943">
      <w:pPr>
        <w:pStyle w:val="Heading1"/>
        <w:numPr>
          <w:ilvl w:val="0"/>
          <w:numId w:val="10"/>
        </w:numPr>
        <w:rPr>
          <w:b w:val="0"/>
          <w:bCs w:val="0"/>
          <w:color w:val="auto"/>
          <w:lang w:val="en-IN"/>
        </w:rPr>
      </w:pPr>
      <w:r w:rsidRPr="0099151B">
        <w:rPr>
          <w:b w:val="0"/>
          <w:bCs w:val="0"/>
          <w:color w:val="auto"/>
          <w:lang w:val="en-IN"/>
        </w:rPr>
        <w:t xml:space="preserve">Developed CNN-based classifier for CIFAR-10 dataset using </w:t>
      </w:r>
      <w:proofErr w:type="spellStart"/>
      <w:r w:rsidRPr="0099151B">
        <w:rPr>
          <w:b w:val="0"/>
          <w:bCs w:val="0"/>
          <w:color w:val="auto"/>
          <w:lang w:val="en-IN"/>
        </w:rPr>
        <w:t>TensorFlow</w:t>
      </w:r>
      <w:r w:rsidR="00DA7943">
        <w:rPr>
          <w:b w:val="0"/>
          <w:bCs w:val="0"/>
          <w:color w:val="auto"/>
          <w:lang w:val="en-IN"/>
        </w:rPr>
        <w:t>.</w:t>
      </w:r>
      <w:r w:rsidRPr="0099151B">
        <w:rPr>
          <w:b w:val="0"/>
          <w:bCs w:val="0"/>
          <w:color w:val="auto"/>
          <w:lang w:val="en-IN"/>
        </w:rPr>
        <w:t>Achieved</w:t>
      </w:r>
      <w:proofErr w:type="spellEnd"/>
      <w:r w:rsidRPr="0099151B">
        <w:rPr>
          <w:b w:val="0"/>
          <w:bCs w:val="0"/>
          <w:color w:val="auto"/>
          <w:lang w:val="en-IN"/>
        </w:rPr>
        <w:t xml:space="preserve"> 92% accuracy by applying data augmentation and hyperparameter tuning.</w:t>
      </w:r>
    </w:p>
    <w:p w14:paraId="0829F943" w14:textId="77777777" w:rsidR="0099151B" w:rsidRPr="0099151B" w:rsidRDefault="0099151B" w:rsidP="0099151B">
      <w:pPr>
        <w:pStyle w:val="Heading1"/>
        <w:rPr>
          <w:color w:val="auto"/>
          <w:lang w:val="en-IN"/>
        </w:rPr>
      </w:pPr>
      <w:r w:rsidRPr="0099151B">
        <w:rPr>
          <w:rFonts w:ascii="Segoe UI Emoji" w:hAnsi="Segoe UI Emoji" w:cs="Segoe UI Emoji"/>
          <w:color w:val="auto"/>
          <w:lang w:val="en-IN"/>
        </w:rPr>
        <w:t>🔹</w:t>
      </w:r>
      <w:r w:rsidRPr="0099151B">
        <w:rPr>
          <w:color w:val="auto"/>
          <w:lang w:val="en-IN"/>
        </w:rPr>
        <w:t xml:space="preserve"> Resume Parser &amp; Automated Screening System</w:t>
      </w:r>
    </w:p>
    <w:p w14:paraId="01A4D250" w14:textId="59F8D2B9" w:rsidR="0099151B" w:rsidRPr="0099151B" w:rsidRDefault="0099151B" w:rsidP="00DA7943">
      <w:pPr>
        <w:pStyle w:val="Heading1"/>
        <w:numPr>
          <w:ilvl w:val="0"/>
          <w:numId w:val="11"/>
        </w:numPr>
        <w:rPr>
          <w:b w:val="0"/>
          <w:bCs w:val="0"/>
          <w:color w:val="auto"/>
          <w:lang w:val="en-IN"/>
        </w:rPr>
      </w:pPr>
      <w:r w:rsidRPr="0099151B">
        <w:rPr>
          <w:b w:val="0"/>
          <w:bCs w:val="0"/>
          <w:color w:val="auto"/>
          <w:lang w:val="en-IN"/>
        </w:rPr>
        <w:t xml:space="preserve">Designed an NLP model to extract structured information from resumes using </w:t>
      </w:r>
      <w:proofErr w:type="spellStart"/>
      <w:r w:rsidRPr="0099151B">
        <w:rPr>
          <w:b w:val="0"/>
          <w:bCs w:val="0"/>
          <w:color w:val="auto"/>
          <w:lang w:val="en-IN"/>
        </w:rPr>
        <w:t>spaCy.Integrated</w:t>
      </w:r>
      <w:proofErr w:type="spellEnd"/>
      <w:r w:rsidRPr="0099151B">
        <w:rPr>
          <w:b w:val="0"/>
          <w:bCs w:val="0"/>
          <w:color w:val="auto"/>
          <w:lang w:val="en-IN"/>
        </w:rPr>
        <w:t xml:space="preserve"> with an automated shortlisting system for HR departments.</w:t>
      </w:r>
    </w:p>
    <w:p w14:paraId="2B2506E7" w14:textId="77777777" w:rsidR="0099151B" w:rsidRPr="0099151B" w:rsidRDefault="0099151B" w:rsidP="0099151B">
      <w:pPr>
        <w:pStyle w:val="Heading1"/>
        <w:rPr>
          <w:b w:val="0"/>
          <w:bCs w:val="0"/>
          <w:color w:val="auto"/>
          <w:lang w:val="en-IN"/>
        </w:rPr>
      </w:pPr>
      <w:r w:rsidRPr="0099151B">
        <w:rPr>
          <w:rFonts w:ascii="Segoe UI Emoji" w:hAnsi="Segoe UI Emoji" w:cs="Segoe UI Emoji"/>
          <w:b w:val="0"/>
          <w:bCs w:val="0"/>
          <w:color w:val="auto"/>
          <w:lang w:val="en-IN"/>
        </w:rPr>
        <w:t>🔹</w:t>
      </w:r>
      <w:r w:rsidRPr="0099151B">
        <w:rPr>
          <w:color w:val="auto"/>
          <w:lang w:val="en-IN"/>
        </w:rPr>
        <w:t xml:space="preserve"> Chatbot for Customer Support</w:t>
      </w:r>
    </w:p>
    <w:p w14:paraId="70F1A339" w14:textId="789F13DD" w:rsidR="0099151B" w:rsidRPr="00DA7943" w:rsidRDefault="0099151B" w:rsidP="00DA7943">
      <w:pPr>
        <w:pStyle w:val="Heading1"/>
        <w:numPr>
          <w:ilvl w:val="0"/>
          <w:numId w:val="12"/>
        </w:numPr>
        <w:rPr>
          <w:b w:val="0"/>
          <w:bCs w:val="0"/>
          <w:color w:val="auto"/>
          <w:lang w:val="en-IN"/>
        </w:rPr>
      </w:pPr>
      <w:r w:rsidRPr="0099151B">
        <w:rPr>
          <w:b w:val="0"/>
          <w:bCs w:val="0"/>
          <w:color w:val="auto"/>
          <w:lang w:val="en-IN"/>
        </w:rPr>
        <w:t xml:space="preserve">Built an AI-powered chatbot using Rasa framework for handling customer </w:t>
      </w:r>
      <w:proofErr w:type="spellStart"/>
      <w:proofErr w:type="gramStart"/>
      <w:r w:rsidRPr="0099151B">
        <w:rPr>
          <w:b w:val="0"/>
          <w:bCs w:val="0"/>
          <w:color w:val="auto"/>
          <w:lang w:val="en-IN"/>
        </w:rPr>
        <w:t>queries.Implemented</w:t>
      </w:r>
      <w:proofErr w:type="spellEnd"/>
      <w:proofErr w:type="gramEnd"/>
      <w:r w:rsidRPr="0099151B">
        <w:rPr>
          <w:b w:val="0"/>
          <w:bCs w:val="0"/>
          <w:color w:val="auto"/>
          <w:lang w:val="en-IN"/>
        </w:rPr>
        <w:t xml:space="preserve"> sentiment analysis and personalized responses using NLP.</w:t>
      </w:r>
    </w:p>
    <w:p w14:paraId="72BFBC1A" w14:textId="40E6CA74" w:rsidR="00E510CC" w:rsidRDefault="006E2C35" w:rsidP="00EF6A35">
      <w:pPr>
        <w:pStyle w:val="Heading1"/>
      </w:pPr>
      <w:r>
        <w:lastRenderedPageBreak/>
        <w:t>I</w:t>
      </w:r>
      <w:r>
        <w:t>nternships / Work Experience</w:t>
      </w:r>
    </w:p>
    <w:p w14:paraId="02AD360E" w14:textId="10D6B4EC" w:rsidR="0099151B" w:rsidRPr="0099151B" w:rsidRDefault="0099151B" w:rsidP="0099151B">
      <w:pPr>
        <w:rPr>
          <w:lang w:val="en-IN"/>
        </w:rPr>
      </w:pPr>
      <w:r>
        <w:rPr>
          <w:rFonts w:ascii="Segoe UI Symbol" w:hAnsi="Segoe UI Symbol" w:cs="Segoe UI Symbol"/>
          <w:lang w:val="en-IN"/>
        </w:rPr>
        <w:t xml:space="preserve">           </w:t>
      </w:r>
      <w:r w:rsidRPr="0099151B">
        <w:rPr>
          <w:rFonts w:ascii="Segoe UI Symbol" w:hAnsi="Segoe UI Symbol" w:cs="Segoe UI Symbol"/>
          <w:lang w:val="en-IN"/>
        </w:rPr>
        <w:t>🛠</w:t>
      </w:r>
      <w:r w:rsidRPr="0099151B">
        <w:rPr>
          <w:b/>
          <w:bCs/>
          <w:lang w:val="en-IN"/>
        </w:rPr>
        <w:t xml:space="preserve">Machine Learning Intern – </w:t>
      </w:r>
      <w:proofErr w:type="spellStart"/>
      <w:r w:rsidRPr="0099151B">
        <w:rPr>
          <w:b/>
          <w:bCs/>
          <w:lang w:val="en-IN"/>
        </w:rPr>
        <w:t>AIWorks</w:t>
      </w:r>
      <w:proofErr w:type="spellEnd"/>
      <w:r w:rsidRPr="0099151B">
        <w:rPr>
          <w:lang w:val="en-IN"/>
        </w:rPr>
        <w:t xml:space="preserve"> </w:t>
      </w:r>
      <w:r w:rsidRPr="0099151B">
        <w:rPr>
          <w:i/>
          <w:iCs/>
          <w:lang w:val="en-IN"/>
        </w:rPr>
        <w:t>(Jan 2024 - Mar 2024)</w:t>
      </w:r>
    </w:p>
    <w:p w14:paraId="49FF56EE" w14:textId="52EDD274" w:rsidR="0099151B" w:rsidRPr="0099151B" w:rsidRDefault="0099151B" w:rsidP="0099151B">
      <w:pPr>
        <w:numPr>
          <w:ilvl w:val="0"/>
          <w:numId w:val="13"/>
        </w:numPr>
        <w:tabs>
          <w:tab w:val="num" w:pos="720"/>
        </w:tabs>
        <w:rPr>
          <w:lang w:val="en-IN"/>
        </w:rPr>
      </w:pPr>
      <w:r w:rsidRPr="0099151B">
        <w:rPr>
          <w:lang w:val="en-IN"/>
        </w:rPr>
        <w:t xml:space="preserve">Developed predictive models for customer </w:t>
      </w:r>
      <w:proofErr w:type="spellStart"/>
      <w:r w:rsidRPr="0099151B">
        <w:rPr>
          <w:lang w:val="en-IN"/>
        </w:rPr>
        <w:t>behavior</w:t>
      </w:r>
      <w:proofErr w:type="spellEnd"/>
      <w:r w:rsidRPr="0099151B">
        <w:rPr>
          <w:lang w:val="en-IN"/>
        </w:rPr>
        <w:t xml:space="preserve"> analysis.</w:t>
      </w:r>
    </w:p>
    <w:p w14:paraId="63B6C9DE" w14:textId="77777777" w:rsidR="0099151B" w:rsidRPr="0099151B" w:rsidRDefault="0099151B" w:rsidP="0099151B">
      <w:pPr>
        <w:numPr>
          <w:ilvl w:val="0"/>
          <w:numId w:val="13"/>
        </w:numPr>
        <w:tabs>
          <w:tab w:val="num" w:pos="720"/>
        </w:tabs>
        <w:rPr>
          <w:lang w:val="en-IN"/>
        </w:rPr>
      </w:pPr>
      <w:r w:rsidRPr="0099151B">
        <w:rPr>
          <w:lang w:val="en-IN"/>
        </w:rPr>
        <w:t>Worked with large datasets to extract valuable business insights.</w:t>
      </w:r>
    </w:p>
    <w:p w14:paraId="766B3F95" w14:textId="7300E001" w:rsidR="0099151B" w:rsidRPr="0099151B" w:rsidRDefault="0099151B" w:rsidP="0099151B">
      <w:pPr>
        <w:rPr>
          <w:lang w:val="en-IN"/>
        </w:rPr>
      </w:pPr>
      <w:r>
        <w:rPr>
          <w:rFonts w:ascii="Segoe UI Symbol" w:hAnsi="Segoe UI Symbol" w:cs="Segoe UI Symbol"/>
          <w:lang w:val="en-IN"/>
        </w:rPr>
        <w:t xml:space="preserve">           </w:t>
      </w:r>
      <w:r w:rsidRPr="0099151B">
        <w:rPr>
          <w:rFonts w:ascii="Segoe UI Symbol" w:hAnsi="Segoe UI Symbol" w:cs="Segoe UI Symbol"/>
          <w:lang w:val="en-IN"/>
        </w:rPr>
        <w:t>🛠</w:t>
      </w:r>
      <w:r w:rsidRPr="0099151B">
        <w:rPr>
          <w:lang w:val="en-IN"/>
        </w:rPr>
        <w:t xml:space="preserve"> </w:t>
      </w:r>
      <w:r w:rsidRPr="0099151B">
        <w:rPr>
          <w:b/>
          <w:bCs/>
          <w:lang w:val="en-IN"/>
        </w:rPr>
        <w:t>Research Intern – XYZ AI Lab</w:t>
      </w:r>
      <w:r w:rsidRPr="0099151B">
        <w:rPr>
          <w:lang w:val="en-IN"/>
        </w:rPr>
        <w:t xml:space="preserve"> </w:t>
      </w:r>
      <w:r w:rsidRPr="0099151B">
        <w:rPr>
          <w:i/>
          <w:iCs/>
          <w:lang w:val="en-IN"/>
        </w:rPr>
        <w:t>(Aug 2023 - Dec 2023)</w:t>
      </w:r>
    </w:p>
    <w:p w14:paraId="0B733397" w14:textId="47A40E6D" w:rsidR="0099151B" w:rsidRPr="0099151B" w:rsidRDefault="0099151B" w:rsidP="0099151B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 </w:t>
      </w:r>
      <w:r w:rsidRPr="0099151B">
        <w:rPr>
          <w:lang w:val="en-IN"/>
        </w:rPr>
        <w:t>Conducted research on transformer-based NLP architectures.</w:t>
      </w:r>
    </w:p>
    <w:p w14:paraId="51B1DA4B" w14:textId="2E6B4DCA" w:rsidR="0099151B" w:rsidRPr="00EF6A35" w:rsidRDefault="0099151B" w:rsidP="0099151B">
      <w:pPr>
        <w:numPr>
          <w:ilvl w:val="0"/>
          <w:numId w:val="14"/>
        </w:numPr>
        <w:rPr>
          <w:lang w:val="en-IN"/>
        </w:rPr>
      </w:pPr>
      <w:r w:rsidRPr="0099151B">
        <w:rPr>
          <w:lang w:val="en-IN"/>
        </w:rPr>
        <w:t>Published findings on fine-tuning models for sentiment analysis.</w:t>
      </w:r>
    </w:p>
    <w:p w14:paraId="5A72B816" w14:textId="77777777" w:rsidR="00E510CC" w:rsidRDefault="006E2C35">
      <w:pPr>
        <w:pStyle w:val="Heading1"/>
      </w:pPr>
      <w:r>
        <w:t>Certifications</w:t>
      </w:r>
    </w:p>
    <w:p w14:paraId="5EA3FB59" w14:textId="77777777" w:rsidR="0099151B" w:rsidRDefault="0099151B" w:rsidP="00E3286B">
      <w:pPr>
        <w:pStyle w:val="ListBullet"/>
      </w:pPr>
      <w:r w:rsidRPr="0099151B">
        <w:rPr>
          <w:rFonts w:ascii="Segoe UI Emoji" w:hAnsi="Segoe UI Emoji" w:cs="Segoe UI Emoji"/>
        </w:rPr>
        <w:t>🏆</w:t>
      </w:r>
      <w:r w:rsidRPr="0099151B">
        <w:t xml:space="preserve"> </w:t>
      </w:r>
      <w:r w:rsidRPr="0099151B">
        <w:rPr>
          <w:b/>
          <w:bCs/>
        </w:rPr>
        <w:t>Deep Learning Specialization</w:t>
      </w:r>
      <w:r w:rsidRPr="0099151B">
        <w:t xml:space="preserve"> – Coursera (Andrew Ng)</w:t>
      </w:r>
    </w:p>
    <w:p w14:paraId="5CCB485D" w14:textId="74DD0042" w:rsidR="0099151B" w:rsidRDefault="0099151B" w:rsidP="00E3286B">
      <w:pPr>
        <w:pStyle w:val="ListBullet"/>
      </w:pPr>
      <w:r w:rsidRPr="0099151B">
        <w:rPr>
          <w:rFonts w:ascii="Segoe UI Emoji" w:hAnsi="Segoe UI Emoji" w:cs="Segoe UI Emoji"/>
        </w:rPr>
        <w:t>🏆</w:t>
      </w:r>
      <w:r w:rsidRPr="0099151B">
        <w:t xml:space="preserve"> </w:t>
      </w:r>
      <w:r w:rsidRPr="0099151B">
        <w:rPr>
          <w:b/>
          <w:bCs/>
        </w:rPr>
        <w:t>Machine Learning Certificate</w:t>
      </w:r>
      <w:r w:rsidRPr="0099151B">
        <w:t xml:space="preserve"> – Stanford University</w:t>
      </w:r>
    </w:p>
    <w:p w14:paraId="0944B7C8" w14:textId="77777777" w:rsidR="0099151B" w:rsidRPr="0099151B" w:rsidRDefault="0099151B" w:rsidP="0099151B">
      <w:pPr>
        <w:pStyle w:val="Heading1"/>
        <w:rPr>
          <w:lang w:val="en-IN"/>
        </w:rPr>
      </w:pPr>
      <w:r w:rsidRPr="0099151B">
        <w:rPr>
          <w:lang w:val="en-IN"/>
        </w:rPr>
        <w:t>Achievements</w:t>
      </w:r>
    </w:p>
    <w:p w14:paraId="7EA196F7" w14:textId="77777777" w:rsidR="00DA7943" w:rsidRDefault="0099151B" w:rsidP="0099151B">
      <w:pPr>
        <w:pStyle w:val="ListBullet"/>
        <w:rPr>
          <w:lang w:val="en-IN"/>
        </w:rPr>
      </w:pPr>
      <w:r w:rsidRPr="0099151B">
        <w:rPr>
          <w:rFonts w:ascii="Segoe UI Emoji" w:hAnsi="Segoe UI Emoji" w:cs="Segoe UI Emoji"/>
          <w:lang w:val="en-IN"/>
        </w:rPr>
        <w:t>🏅</w:t>
      </w:r>
      <w:r w:rsidRPr="0099151B">
        <w:rPr>
          <w:lang w:val="en-IN"/>
        </w:rPr>
        <w:t xml:space="preserve"> </w:t>
      </w:r>
      <w:r w:rsidRPr="0099151B">
        <w:rPr>
          <w:b/>
          <w:bCs/>
          <w:lang w:val="en-IN"/>
        </w:rPr>
        <w:t>Published Research Paper</w:t>
      </w:r>
      <w:r w:rsidRPr="0099151B">
        <w:rPr>
          <w:lang w:val="en-IN"/>
        </w:rPr>
        <w:t xml:space="preserve"> at IJCAI 2024 on Deep Learning Applications </w:t>
      </w:r>
    </w:p>
    <w:p w14:paraId="2C4B29AE" w14:textId="56F48BBC" w:rsidR="0099151B" w:rsidRPr="0099151B" w:rsidRDefault="0099151B" w:rsidP="0099151B">
      <w:pPr>
        <w:pStyle w:val="ListBullet"/>
        <w:rPr>
          <w:lang w:val="en-IN"/>
        </w:rPr>
      </w:pPr>
      <w:r w:rsidRPr="0099151B">
        <w:rPr>
          <w:rFonts w:ascii="Segoe UI Emoji" w:hAnsi="Segoe UI Emoji" w:cs="Segoe UI Emoji"/>
          <w:lang w:val="en-IN"/>
        </w:rPr>
        <w:t>🏅</w:t>
      </w:r>
      <w:r w:rsidRPr="0099151B">
        <w:rPr>
          <w:lang w:val="en-IN"/>
        </w:rPr>
        <w:t xml:space="preserve"> </w:t>
      </w:r>
      <w:r w:rsidRPr="0099151B">
        <w:rPr>
          <w:b/>
          <w:bCs/>
          <w:lang w:val="en-IN"/>
        </w:rPr>
        <w:t>Winner of Hackathon</w:t>
      </w:r>
      <w:r w:rsidRPr="0099151B">
        <w:rPr>
          <w:lang w:val="en-IN"/>
        </w:rPr>
        <w:t xml:space="preserve"> – AI for Social Good, XYZ University</w:t>
      </w:r>
    </w:p>
    <w:p w14:paraId="39355C6B" w14:textId="77777777" w:rsidR="0099151B" w:rsidRDefault="0099151B" w:rsidP="0099151B">
      <w:pPr>
        <w:pStyle w:val="ListBullet"/>
        <w:numPr>
          <w:ilvl w:val="0"/>
          <w:numId w:val="0"/>
        </w:numPr>
        <w:ind w:left="360"/>
      </w:pPr>
    </w:p>
    <w:p w14:paraId="762CE37C" w14:textId="1BC96E9D" w:rsidR="00E510CC" w:rsidRDefault="00E510CC" w:rsidP="0099151B">
      <w:pPr>
        <w:pStyle w:val="ListBullet"/>
        <w:numPr>
          <w:ilvl w:val="0"/>
          <w:numId w:val="0"/>
        </w:numPr>
        <w:ind w:left="360"/>
      </w:pPr>
    </w:p>
    <w:p w14:paraId="50CBE2EE" w14:textId="77777777" w:rsidR="0099151B" w:rsidRDefault="0099151B" w:rsidP="0099151B">
      <w:pPr>
        <w:pStyle w:val="ListBullet"/>
        <w:numPr>
          <w:ilvl w:val="0"/>
          <w:numId w:val="0"/>
        </w:numPr>
        <w:ind w:left="360"/>
      </w:pPr>
    </w:p>
    <w:sectPr w:rsidR="0099151B" w:rsidSect="007B51A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76C73"/>
    <w:multiLevelType w:val="multilevel"/>
    <w:tmpl w:val="86A866C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96E21"/>
    <w:multiLevelType w:val="multilevel"/>
    <w:tmpl w:val="7A0C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1471D"/>
    <w:multiLevelType w:val="multilevel"/>
    <w:tmpl w:val="BEF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A7689"/>
    <w:multiLevelType w:val="multilevel"/>
    <w:tmpl w:val="6B1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E1936"/>
    <w:multiLevelType w:val="multilevel"/>
    <w:tmpl w:val="B82E4E5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num w:numId="1" w16cid:durableId="1840189285">
    <w:abstractNumId w:val="8"/>
  </w:num>
  <w:num w:numId="2" w16cid:durableId="160513006">
    <w:abstractNumId w:val="6"/>
  </w:num>
  <w:num w:numId="3" w16cid:durableId="2105026856">
    <w:abstractNumId w:val="5"/>
  </w:num>
  <w:num w:numId="4" w16cid:durableId="871261308">
    <w:abstractNumId w:val="4"/>
  </w:num>
  <w:num w:numId="5" w16cid:durableId="734550785">
    <w:abstractNumId w:val="7"/>
  </w:num>
  <w:num w:numId="6" w16cid:durableId="319777540">
    <w:abstractNumId w:val="3"/>
  </w:num>
  <w:num w:numId="7" w16cid:durableId="278222041">
    <w:abstractNumId w:val="2"/>
  </w:num>
  <w:num w:numId="8" w16cid:durableId="595947444">
    <w:abstractNumId w:val="1"/>
  </w:num>
  <w:num w:numId="9" w16cid:durableId="1939823691">
    <w:abstractNumId w:val="0"/>
  </w:num>
  <w:num w:numId="10" w16cid:durableId="792866697">
    <w:abstractNumId w:val="10"/>
  </w:num>
  <w:num w:numId="11" w16cid:durableId="1997147211">
    <w:abstractNumId w:val="11"/>
  </w:num>
  <w:num w:numId="12" w16cid:durableId="1976593497">
    <w:abstractNumId w:val="12"/>
  </w:num>
  <w:num w:numId="13" w16cid:durableId="551963742">
    <w:abstractNumId w:val="9"/>
  </w:num>
  <w:num w:numId="14" w16cid:durableId="816853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2C35"/>
    <w:rsid w:val="007B51AD"/>
    <w:rsid w:val="0099151B"/>
    <w:rsid w:val="00AA1D8D"/>
    <w:rsid w:val="00B47730"/>
    <w:rsid w:val="00CB0664"/>
    <w:rsid w:val="00DA7943"/>
    <w:rsid w:val="00E510CC"/>
    <w:rsid w:val="00EA7F01"/>
    <w:rsid w:val="00EF6A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AEC60"/>
  <w14:defaultImageDpi w14:val="300"/>
  <w15:docId w15:val="{787931AB-7B48-45B7-AA21-B8396969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915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BODALA SOWJANYA</cp:lastModifiedBy>
  <cp:revision>2</cp:revision>
  <dcterms:created xsi:type="dcterms:W3CDTF">2025-04-08T05:01:00Z</dcterms:created>
  <dcterms:modified xsi:type="dcterms:W3CDTF">2025-04-08T05:01:00Z</dcterms:modified>
  <cp:category/>
</cp:coreProperties>
</file>
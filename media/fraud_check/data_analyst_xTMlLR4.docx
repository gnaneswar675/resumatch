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3A3E" w14:textId="77777777" w:rsidR="004A51A8" w:rsidRDefault="009150B1">
      <w:pPr>
        <w:pStyle w:val="Title"/>
      </w:pPr>
      <w:r>
        <w:t>Sneha Reddy</w:t>
      </w:r>
    </w:p>
    <w:p w14:paraId="40FF408E" w14:textId="77777777" w:rsidR="004A51A8" w:rsidRDefault="009150B1">
      <w:r>
        <w:t>sneha.reddy@email.com | +91-8765432109 | linkedin.com/in/snehareddy</w:t>
      </w:r>
    </w:p>
    <w:p w14:paraId="1B5C4DDF" w14:textId="77777777" w:rsidR="004A51A8" w:rsidRDefault="009150B1">
      <w:pPr>
        <w:pStyle w:val="Heading1"/>
      </w:pPr>
      <w:r>
        <w:t>Career Objective</w:t>
      </w:r>
    </w:p>
    <w:p w14:paraId="6A6D44B0" w14:textId="77777777" w:rsidR="00046D45" w:rsidRDefault="00046D4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46D4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Detail-oriented Data Analyst with a strong statistical background and hands-on experience in data visualization, analytics, and storytelling. Passionate about leveraging data-driven insights to optimize business decisions and enhance operational efficiency.</w:t>
      </w:r>
    </w:p>
    <w:p w14:paraId="68D38EFE" w14:textId="473C2BE8" w:rsidR="004A51A8" w:rsidRDefault="009150B1">
      <w:pPr>
        <w:pStyle w:val="Heading1"/>
      </w:pPr>
      <w:r>
        <w:t>Education</w:t>
      </w:r>
    </w:p>
    <w:p w14:paraId="172185CF" w14:textId="77777777" w:rsidR="004A51A8" w:rsidRDefault="009150B1">
      <w:pPr>
        <w:pStyle w:val="ListBullet"/>
      </w:pPr>
      <w:r>
        <w:t xml:space="preserve">B.Sc. in </w:t>
      </w:r>
      <w:r>
        <w:t>Statistics - Osmania University (2019 - 2022)</w:t>
      </w:r>
    </w:p>
    <w:p w14:paraId="7C172060" w14:textId="333AFA67" w:rsidR="004A51A8" w:rsidRDefault="00046D45">
      <w:pPr>
        <w:pStyle w:val="Heading1"/>
      </w:pPr>
      <w:r>
        <w:t xml:space="preserve"> Technical </w:t>
      </w:r>
      <w:r w:rsidR="009150B1">
        <w:t>Skills</w:t>
      </w:r>
    </w:p>
    <w:p w14:paraId="6E0AD0B1" w14:textId="77777777" w:rsidR="00046D45" w:rsidRPr="00046D45" w:rsidRDefault="00046D45" w:rsidP="00046D45">
      <w:pPr>
        <w:rPr>
          <w:lang w:val="en-IN"/>
        </w:rPr>
      </w:pPr>
      <w:r w:rsidRPr="00046D45">
        <w:rPr>
          <w:lang w:val="en-IN"/>
        </w:rPr>
        <w:t xml:space="preserve">  </w:t>
      </w:r>
      <w:r w:rsidRPr="00046D45">
        <w:rPr>
          <w:b/>
          <w:bCs/>
          <w:lang w:val="en-IN"/>
        </w:rPr>
        <w:t>Data Analytics &amp; Visualization:</w:t>
      </w:r>
      <w:r w:rsidRPr="00046D45">
        <w:rPr>
          <w:lang w:val="en-IN"/>
        </w:rPr>
        <w:t xml:space="preserve"> Excel, Power BI, Tableau, Seaborn, Matplotlib</w:t>
      </w:r>
    </w:p>
    <w:p w14:paraId="2FF50C9D" w14:textId="77777777" w:rsidR="00046D45" w:rsidRPr="00046D45" w:rsidRDefault="00046D45" w:rsidP="00046D45">
      <w:pPr>
        <w:rPr>
          <w:lang w:val="en-IN"/>
        </w:rPr>
      </w:pPr>
      <w:r w:rsidRPr="00046D45">
        <w:rPr>
          <w:lang w:val="en-IN"/>
        </w:rPr>
        <w:t xml:space="preserve">  </w:t>
      </w:r>
      <w:r w:rsidRPr="00046D45">
        <w:rPr>
          <w:b/>
          <w:bCs/>
          <w:lang w:val="en-IN"/>
        </w:rPr>
        <w:t>Programming &amp; Databases:</w:t>
      </w:r>
      <w:r w:rsidRPr="00046D45">
        <w:rPr>
          <w:lang w:val="en-IN"/>
        </w:rPr>
        <w:t xml:space="preserve"> Python, SQL, MySQL, PostgreSQL</w:t>
      </w:r>
    </w:p>
    <w:p w14:paraId="66F1B5AE" w14:textId="77777777" w:rsidR="00046D45" w:rsidRPr="00046D45" w:rsidRDefault="00046D45" w:rsidP="00046D45">
      <w:pPr>
        <w:rPr>
          <w:lang w:val="en-IN"/>
        </w:rPr>
      </w:pPr>
      <w:r w:rsidRPr="00046D45">
        <w:rPr>
          <w:lang w:val="en-IN"/>
        </w:rPr>
        <w:t xml:space="preserve">  </w:t>
      </w:r>
      <w:r w:rsidRPr="00046D45">
        <w:rPr>
          <w:b/>
          <w:bCs/>
          <w:lang w:val="en-IN"/>
        </w:rPr>
        <w:t>Statistical Analysis:</w:t>
      </w:r>
      <w:r w:rsidRPr="00046D45">
        <w:rPr>
          <w:lang w:val="en-IN"/>
        </w:rPr>
        <w:t xml:space="preserve"> Regression Analysis, Hypothesis Testing, Clustering (K-means, DBSCAN)</w:t>
      </w:r>
    </w:p>
    <w:p w14:paraId="61D3BB76" w14:textId="77777777" w:rsidR="00046D45" w:rsidRPr="00046D45" w:rsidRDefault="00046D45" w:rsidP="00046D45">
      <w:pPr>
        <w:rPr>
          <w:lang w:val="en-IN"/>
        </w:rPr>
      </w:pPr>
      <w:r w:rsidRPr="00046D45">
        <w:rPr>
          <w:lang w:val="en-IN"/>
        </w:rPr>
        <w:t xml:space="preserve">  </w:t>
      </w:r>
      <w:r w:rsidRPr="00046D45">
        <w:rPr>
          <w:b/>
          <w:bCs/>
          <w:lang w:val="en-IN"/>
        </w:rPr>
        <w:t>ETL &amp; Data Processing:</w:t>
      </w:r>
      <w:r w:rsidRPr="00046D45">
        <w:rPr>
          <w:lang w:val="en-IN"/>
        </w:rPr>
        <w:t xml:space="preserve"> Pandas, NumPy, Data Cleaning, Feature Engineering</w:t>
      </w:r>
    </w:p>
    <w:p w14:paraId="12CB8340" w14:textId="77777777" w:rsidR="00046D45" w:rsidRPr="00046D45" w:rsidRDefault="00046D45" w:rsidP="00046D45">
      <w:pPr>
        <w:rPr>
          <w:lang w:val="en-IN"/>
        </w:rPr>
      </w:pPr>
      <w:proofErr w:type="gramStart"/>
      <w:r w:rsidRPr="00046D45">
        <w:rPr>
          <w:lang w:val="en-IN"/>
        </w:rPr>
        <w:t xml:space="preserve">  </w:t>
      </w:r>
      <w:r w:rsidRPr="00046D45">
        <w:rPr>
          <w:b/>
          <w:bCs/>
          <w:lang w:val="en-IN"/>
        </w:rPr>
        <w:t>Business</w:t>
      </w:r>
      <w:proofErr w:type="gramEnd"/>
      <w:r w:rsidRPr="00046D45">
        <w:rPr>
          <w:b/>
          <w:bCs/>
          <w:lang w:val="en-IN"/>
        </w:rPr>
        <w:t xml:space="preserve"> Intelligence &amp; Reporting:</w:t>
      </w:r>
      <w:r w:rsidRPr="00046D45">
        <w:rPr>
          <w:lang w:val="en-IN"/>
        </w:rPr>
        <w:t xml:space="preserve"> Dashboard Creation, Data Storytelling</w:t>
      </w:r>
    </w:p>
    <w:p w14:paraId="647A33A6" w14:textId="77777777" w:rsidR="004A51A8" w:rsidRDefault="009150B1">
      <w:pPr>
        <w:pStyle w:val="Heading1"/>
      </w:pPr>
      <w:r>
        <w:t>Projects</w:t>
      </w:r>
    </w:p>
    <w:p w14:paraId="0888986E" w14:textId="77777777" w:rsidR="00046D45" w:rsidRPr="00046D45" w:rsidRDefault="00046D45" w:rsidP="00046D45">
      <w:pPr>
        <w:pStyle w:val="ListBullet"/>
        <w:numPr>
          <w:ilvl w:val="0"/>
          <w:numId w:val="0"/>
        </w:numPr>
        <w:rPr>
          <w:lang w:val="en-IN"/>
        </w:rPr>
      </w:pPr>
      <w:r w:rsidRPr="00046D45">
        <w:rPr>
          <w:b/>
          <w:bCs/>
          <w:lang w:val="en-IN"/>
        </w:rPr>
        <w:t>Sales Dashboard for Business Insights</w:t>
      </w:r>
    </w:p>
    <w:p w14:paraId="7B4C5B12" w14:textId="77777777" w:rsidR="00046D45" w:rsidRP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 xml:space="preserve">Developed an interactive Power BI dashboard to </w:t>
      </w:r>
      <w:proofErr w:type="spellStart"/>
      <w:r w:rsidRPr="00046D45">
        <w:rPr>
          <w:lang w:val="en-IN"/>
        </w:rPr>
        <w:t>analyze</w:t>
      </w:r>
      <w:proofErr w:type="spellEnd"/>
      <w:r w:rsidRPr="00046D45">
        <w:rPr>
          <w:lang w:val="en-IN"/>
        </w:rPr>
        <w:t xml:space="preserve"> sales trends, customer </w:t>
      </w:r>
      <w:proofErr w:type="spellStart"/>
      <w:r w:rsidRPr="00046D45">
        <w:rPr>
          <w:lang w:val="en-IN"/>
        </w:rPr>
        <w:t>behavior</w:t>
      </w:r>
      <w:proofErr w:type="spellEnd"/>
      <w:r w:rsidRPr="00046D45">
        <w:rPr>
          <w:lang w:val="en-IN"/>
        </w:rPr>
        <w:t>, and product performance.</w:t>
      </w:r>
    </w:p>
    <w:p w14:paraId="286EA628" w14:textId="77777777" w:rsid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 xml:space="preserve">Provided actionable insights that improved sales growth by </w:t>
      </w:r>
      <w:r w:rsidRPr="00046D45">
        <w:rPr>
          <w:b/>
          <w:bCs/>
          <w:lang w:val="en-IN"/>
        </w:rPr>
        <w:t>15%</w:t>
      </w:r>
      <w:r w:rsidRPr="00046D45">
        <w:rPr>
          <w:lang w:val="en-IN"/>
        </w:rPr>
        <w:t>.</w:t>
      </w:r>
    </w:p>
    <w:p w14:paraId="04FC2D00" w14:textId="77777777" w:rsidR="00046D45" w:rsidRDefault="00046D45" w:rsidP="00046D45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565D33ED" w14:textId="7E4B6F07" w:rsidR="00046D45" w:rsidRPr="00046D45" w:rsidRDefault="00046D45" w:rsidP="00046D45">
      <w:pPr>
        <w:pStyle w:val="ListBullet"/>
        <w:numPr>
          <w:ilvl w:val="0"/>
          <w:numId w:val="0"/>
        </w:numPr>
        <w:rPr>
          <w:lang w:val="en-IN"/>
        </w:rPr>
      </w:pPr>
      <w:r w:rsidRPr="00046D45">
        <w:rPr>
          <w:b/>
          <w:bCs/>
          <w:lang w:val="en-IN"/>
        </w:rPr>
        <w:t>Customer Segmentation Model</w:t>
      </w:r>
    </w:p>
    <w:p w14:paraId="509DEF33" w14:textId="77777777" w:rsidR="00046D45" w:rsidRP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 xml:space="preserve">Applied </w:t>
      </w:r>
      <w:r w:rsidRPr="00046D45">
        <w:rPr>
          <w:b/>
          <w:bCs/>
          <w:lang w:val="en-IN"/>
        </w:rPr>
        <w:t>K-means clustering</w:t>
      </w:r>
      <w:r w:rsidRPr="00046D45">
        <w:rPr>
          <w:lang w:val="en-IN"/>
        </w:rPr>
        <w:t xml:space="preserve"> on retail data to group customers based on purchasing </w:t>
      </w:r>
      <w:proofErr w:type="spellStart"/>
      <w:r w:rsidRPr="00046D45">
        <w:rPr>
          <w:lang w:val="en-IN"/>
        </w:rPr>
        <w:t>behavior</w:t>
      </w:r>
      <w:proofErr w:type="spellEnd"/>
      <w:r w:rsidRPr="00046D45">
        <w:rPr>
          <w:lang w:val="en-IN"/>
        </w:rPr>
        <w:t>.</w:t>
      </w:r>
    </w:p>
    <w:p w14:paraId="1AA0552B" w14:textId="77777777" w:rsidR="00046D45" w:rsidRDefault="00046D45" w:rsidP="00053398">
      <w:pPr>
        <w:pStyle w:val="ListBullet"/>
        <w:rPr>
          <w:lang w:val="en-IN"/>
        </w:rPr>
      </w:pPr>
      <w:r w:rsidRPr="00046D45">
        <w:rPr>
          <w:lang w:val="en-IN"/>
        </w:rPr>
        <w:t>Enabled targeted marketing strategies for different customer segments.</w:t>
      </w:r>
    </w:p>
    <w:p w14:paraId="323B7D0F" w14:textId="77777777" w:rsidR="00046D45" w:rsidRDefault="00046D45" w:rsidP="00046D45">
      <w:pPr>
        <w:pStyle w:val="ListBullet"/>
        <w:numPr>
          <w:ilvl w:val="0"/>
          <w:numId w:val="0"/>
        </w:numPr>
        <w:rPr>
          <w:lang w:val="en-IN"/>
        </w:rPr>
      </w:pPr>
    </w:p>
    <w:p w14:paraId="36912855" w14:textId="2F398703" w:rsidR="00046D45" w:rsidRPr="00046D45" w:rsidRDefault="00046D45" w:rsidP="00046D45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046D45">
        <w:rPr>
          <w:lang w:val="en-IN"/>
        </w:rPr>
        <w:t xml:space="preserve"> </w:t>
      </w:r>
      <w:r w:rsidRPr="00046D45">
        <w:rPr>
          <w:b/>
          <w:bCs/>
          <w:lang w:val="en-IN"/>
        </w:rPr>
        <w:t>Stock Market Trend Analysis</w:t>
      </w:r>
    </w:p>
    <w:p w14:paraId="79C52010" w14:textId="77777777" w:rsidR="00046D45" w:rsidRP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 xml:space="preserve">Built a </w:t>
      </w:r>
      <w:r w:rsidRPr="00046D45">
        <w:rPr>
          <w:b/>
          <w:bCs/>
          <w:lang w:val="en-IN"/>
        </w:rPr>
        <w:t>Python-based web scraping tool</w:t>
      </w:r>
      <w:r w:rsidRPr="00046D45">
        <w:rPr>
          <w:lang w:val="en-IN"/>
        </w:rPr>
        <w:t xml:space="preserve"> to collect stock price data from financial websites.</w:t>
      </w:r>
    </w:p>
    <w:p w14:paraId="1A6C0831" w14:textId="77777777" w:rsid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>Conducted trend analysis and visualization to identify profitable stock investment opportunities.</w:t>
      </w:r>
    </w:p>
    <w:p w14:paraId="29B68A17" w14:textId="77777777" w:rsidR="00046D45" w:rsidRPr="00046D45" w:rsidRDefault="00046D45" w:rsidP="00046D45">
      <w:pPr>
        <w:pStyle w:val="ListBullet"/>
        <w:numPr>
          <w:ilvl w:val="0"/>
          <w:numId w:val="0"/>
        </w:numPr>
        <w:ind w:left="360"/>
        <w:rPr>
          <w:lang w:val="en-IN"/>
        </w:rPr>
      </w:pPr>
    </w:p>
    <w:p w14:paraId="3D82F560" w14:textId="5ADC53D2" w:rsidR="00046D45" w:rsidRPr="00046D45" w:rsidRDefault="00046D45" w:rsidP="00046D45">
      <w:pPr>
        <w:pStyle w:val="ListBullet"/>
        <w:numPr>
          <w:ilvl w:val="0"/>
          <w:numId w:val="0"/>
        </w:numPr>
        <w:rPr>
          <w:lang w:val="en-IN"/>
        </w:rPr>
      </w:pPr>
      <w:r w:rsidRPr="00046D45">
        <w:rPr>
          <w:lang w:val="en-IN"/>
        </w:rPr>
        <w:t xml:space="preserve"> </w:t>
      </w:r>
      <w:r w:rsidRPr="00046D45">
        <w:rPr>
          <w:b/>
          <w:bCs/>
          <w:lang w:val="en-IN"/>
        </w:rPr>
        <w:t>Employee Attrition Prediction</w:t>
      </w:r>
    </w:p>
    <w:p w14:paraId="640C38D8" w14:textId="77777777" w:rsidR="00046D45" w:rsidRP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 xml:space="preserve">Developed a machine learning model using </w:t>
      </w:r>
      <w:r w:rsidRPr="00046D45">
        <w:rPr>
          <w:b/>
          <w:bCs/>
          <w:lang w:val="en-IN"/>
        </w:rPr>
        <w:t>Logistic Regression &amp; Decision Trees</w:t>
      </w:r>
      <w:r w:rsidRPr="00046D45">
        <w:rPr>
          <w:lang w:val="en-IN"/>
        </w:rPr>
        <w:t xml:space="preserve"> to predict employee churn.</w:t>
      </w:r>
    </w:p>
    <w:p w14:paraId="3ECD22A2" w14:textId="72A331BC" w:rsidR="004A51A8" w:rsidRPr="00046D45" w:rsidRDefault="00046D45" w:rsidP="00046D45">
      <w:pPr>
        <w:pStyle w:val="ListBullet"/>
        <w:rPr>
          <w:lang w:val="en-IN"/>
        </w:rPr>
      </w:pPr>
      <w:r w:rsidRPr="00046D45">
        <w:rPr>
          <w:lang w:val="en-IN"/>
        </w:rPr>
        <w:t>Helped HR teams implement retention strategies based on insights.</w:t>
      </w:r>
    </w:p>
    <w:p w14:paraId="4E5C84C4" w14:textId="65B7A0BE" w:rsidR="00046D45" w:rsidRPr="00046D45" w:rsidRDefault="009150B1" w:rsidP="00046D45">
      <w:pPr>
        <w:pStyle w:val="Heading1"/>
      </w:pPr>
      <w:r>
        <w:t>Internships / Work Experience</w:t>
      </w:r>
    </w:p>
    <w:p w14:paraId="416D5449" w14:textId="509E896A" w:rsidR="00046D45" w:rsidRPr="00046D45" w:rsidRDefault="00046D45" w:rsidP="00046D45">
      <w:pPr>
        <w:rPr>
          <w:b/>
          <w:bCs/>
          <w:lang w:val="en-IN"/>
        </w:rPr>
      </w:pPr>
      <w:r w:rsidRPr="00046D45">
        <w:rPr>
          <w:rFonts w:ascii="Segoe UI Symbol" w:hAnsi="Segoe UI Symbol" w:cs="Segoe UI Symbol"/>
          <w:b/>
          <w:bCs/>
          <w:lang w:val="en-IN"/>
        </w:rPr>
        <w:t>🛠</w:t>
      </w:r>
      <w:r w:rsidRPr="00046D45">
        <w:rPr>
          <w:b/>
          <w:bCs/>
          <w:lang w:val="en-IN"/>
        </w:rPr>
        <w:t xml:space="preserve"> Data Analyst Intern – XYZ Analytics Firm</w:t>
      </w:r>
      <w:r w:rsidRPr="00046D45">
        <w:rPr>
          <w:lang w:val="en-IN"/>
        </w:rPr>
        <w:t xml:space="preserve"> </w:t>
      </w:r>
      <w:r w:rsidRPr="00046D45">
        <w:rPr>
          <w:i/>
          <w:iCs/>
          <w:lang w:val="en-IN"/>
        </w:rPr>
        <w:t>(Jan 2023 - Apr 2023)</w:t>
      </w:r>
    </w:p>
    <w:p w14:paraId="1A47527B" w14:textId="77777777" w:rsidR="00046D45" w:rsidRPr="00046D45" w:rsidRDefault="00046D45" w:rsidP="00046D45">
      <w:pPr>
        <w:numPr>
          <w:ilvl w:val="0"/>
          <w:numId w:val="14"/>
        </w:numPr>
        <w:rPr>
          <w:lang w:val="en-IN"/>
        </w:rPr>
      </w:pPr>
      <w:r w:rsidRPr="00046D45">
        <w:rPr>
          <w:lang w:val="en-IN"/>
        </w:rPr>
        <w:t>Conducted data cleaning, exploratory analysis, and visualization for marketing analytics projects.</w:t>
      </w:r>
    </w:p>
    <w:p w14:paraId="3D3409FB" w14:textId="77777777" w:rsidR="00046D45" w:rsidRPr="00046D45" w:rsidRDefault="00046D45" w:rsidP="00046D45">
      <w:pPr>
        <w:numPr>
          <w:ilvl w:val="0"/>
          <w:numId w:val="14"/>
        </w:numPr>
        <w:rPr>
          <w:lang w:val="en-IN"/>
        </w:rPr>
      </w:pPr>
      <w:r w:rsidRPr="00046D45">
        <w:rPr>
          <w:lang w:val="en-IN"/>
        </w:rPr>
        <w:t xml:space="preserve">Designed </w:t>
      </w:r>
      <w:r w:rsidRPr="00046D45">
        <w:rPr>
          <w:b/>
          <w:bCs/>
          <w:lang w:val="en-IN"/>
        </w:rPr>
        <w:t>SQL queries</w:t>
      </w:r>
      <w:r w:rsidRPr="00046D45">
        <w:rPr>
          <w:lang w:val="en-IN"/>
        </w:rPr>
        <w:t xml:space="preserve"> for efficient data retrieval and reporting.</w:t>
      </w:r>
    </w:p>
    <w:p w14:paraId="106FBF19" w14:textId="77777777" w:rsidR="00046D45" w:rsidRPr="00046D45" w:rsidRDefault="00046D45" w:rsidP="00046D45">
      <w:pPr>
        <w:rPr>
          <w:lang w:val="en-IN"/>
        </w:rPr>
      </w:pPr>
      <w:r w:rsidRPr="00046D45">
        <w:rPr>
          <w:rFonts w:ascii="Segoe UI Symbol" w:hAnsi="Segoe UI Symbol" w:cs="Segoe UI Symbol"/>
          <w:lang w:val="en-IN"/>
        </w:rPr>
        <w:t>🛠</w:t>
      </w:r>
      <w:r w:rsidRPr="00046D45">
        <w:rPr>
          <w:lang w:val="en-IN"/>
        </w:rPr>
        <w:t xml:space="preserve"> </w:t>
      </w:r>
      <w:r w:rsidRPr="00046D45">
        <w:rPr>
          <w:b/>
          <w:bCs/>
          <w:lang w:val="en-IN"/>
        </w:rPr>
        <w:t>Business Intelligence Intern – ABC Solutions</w:t>
      </w:r>
      <w:r w:rsidRPr="00046D45">
        <w:rPr>
          <w:lang w:val="en-IN"/>
        </w:rPr>
        <w:t xml:space="preserve"> </w:t>
      </w:r>
      <w:r w:rsidRPr="00046D45">
        <w:rPr>
          <w:i/>
          <w:iCs/>
          <w:lang w:val="en-IN"/>
        </w:rPr>
        <w:t>(May 2022 - Aug 2022)</w:t>
      </w:r>
    </w:p>
    <w:p w14:paraId="2A02DE8D" w14:textId="77777777" w:rsidR="00046D45" w:rsidRPr="00046D45" w:rsidRDefault="00046D45" w:rsidP="00046D45">
      <w:pPr>
        <w:numPr>
          <w:ilvl w:val="0"/>
          <w:numId w:val="15"/>
        </w:numPr>
        <w:rPr>
          <w:lang w:val="en-IN"/>
        </w:rPr>
      </w:pPr>
      <w:r w:rsidRPr="00046D45">
        <w:rPr>
          <w:lang w:val="en-IN"/>
        </w:rPr>
        <w:t xml:space="preserve">Assisted in developing </w:t>
      </w:r>
      <w:r w:rsidRPr="00046D45">
        <w:rPr>
          <w:b/>
          <w:bCs/>
          <w:lang w:val="en-IN"/>
        </w:rPr>
        <w:t>automated reporting dashboards</w:t>
      </w:r>
      <w:r w:rsidRPr="00046D45">
        <w:rPr>
          <w:lang w:val="en-IN"/>
        </w:rPr>
        <w:t xml:space="preserve"> using Power BI.</w:t>
      </w:r>
    </w:p>
    <w:p w14:paraId="4B20911A" w14:textId="77777777" w:rsidR="00046D45" w:rsidRPr="00046D45" w:rsidRDefault="00046D45" w:rsidP="00046D45">
      <w:pPr>
        <w:numPr>
          <w:ilvl w:val="0"/>
          <w:numId w:val="15"/>
        </w:numPr>
        <w:rPr>
          <w:lang w:val="en-IN"/>
        </w:rPr>
      </w:pPr>
      <w:r w:rsidRPr="00046D45">
        <w:rPr>
          <w:lang w:val="en-IN"/>
        </w:rPr>
        <w:t>Conducted exploratory data analysis for operational efficiency improvements.</w:t>
      </w:r>
    </w:p>
    <w:p w14:paraId="1900D050" w14:textId="77777777" w:rsidR="004A51A8" w:rsidRDefault="009150B1">
      <w:pPr>
        <w:pStyle w:val="Heading1"/>
      </w:pPr>
      <w:r>
        <w:t>Certifications</w:t>
      </w:r>
    </w:p>
    <w:p w14:paraId="0495DDA2" w14:textId="77777777" w:rsidR="00046D45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rPr>
          <w:rFonts w:ascii="Segoe UI Emoji" w:hAnsi="Segoe UI Emoji" w:cs="Segoe UI Emoji"/>
        </w:rPr>
        <w:t>🏆</w:t>
      </w:r>
      <w:r w:rsidRPr="00046D45">
        <w:t xml:space="preserve"> Google Data Analytics Professional Certificate </w:t>
      </w:r>
    </w:p>
    <w:p w14:paraId="14414D28" w14:textId="77777777" w:rsidR="00046D45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rPr>
          <w:rFonts w:ascii="Segoe UI Emoji" w:hAnsi="Segoe UI Emoji" w:cs="Segoe UI Emoji"/>
        </w:rPr>
        <w:t>🏆</w:t>
      </w:r>
      <w:r w:rsidRPr="00046D45">
        <w:t xml:space="preserve"> Microsoft Power BI Certification </w:t>
      </w:r>
    </w:p>
    <w:p w14:paraId="4AC65657" w14:textId="77777777" w:rsidR="00046D45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rPr>
          <w:rFonts w:ascii="Segoe UI Emoji" w:hAnsi="Segoe UI Emoji" w:cs="Segoe UI Emoji"/>
        </w:rPr>
        <w:t>🏆</w:t>
      </w:r>
      <w:r w:rsidRPr="00046D45">
        <w:t xml:space="preserve"> Python for Data Science – IBM Coursera </w:t>
      </w:r>
    </w:p>
    <w:p w14:paraId="4F444A34" w14:textId="2839C1A3" w:rsidR="004A51A8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rPr>
          <w:rFonts w:ascii="Segoe UI Emoji" w:hAnsi="Segoe UI Emoji" w:cs="Segoe UI Emoji"/>
        </w:rPr>
        <w:t>🏆</w:t>
      </w:r>
      <w:r w:rsidRPr="00046D45">
        <w:t xml:space="preserve"> Tableau Desktop Specialist Certification</w:t>
      </w:r>
    </w:p>
    <w:p w14:paraId="09DF8F20" w14:textId="77777777" w:rsidR="004A51A8" w:rsidRDefault="009150B1">
      <w:pPr>
        <w:pStyle w:val="Heading1"/>
      </w:pPr>
      <w:r>
        <w:t>Achievements</w:t>
      </w:r>
    </w:p>
    <w:p w14:paraId="6E38710D" w14:textId="77777777" w:rsidR="00046D45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rPr>
          <w:rFonts w:ascii="Segoe UI Emoji" w:hAnsi="Segoe UI Emoji" w:cs="Segoe UI Emoji"/>
        </w:rPr>
        <w:t>🏅</w:t>
      </w:r>
      <w:r w:rsidRPr="00046D45">
        <w:t xml:space="preserve"> 1st Place in College Data Visualization Competition</w:t>
      </w:r>
    </w:p>
    <w:p w14:paraId="6082771F" w14:textId="222B3261" w:rsidR="004A51A8" w:rsidRPr="00046D45" w:rsidRDefault="00046D45" w:rsidP="00046D45">
      <w:pPr>
        <w:pStyle w:val="ListBullet"/>
        <w:numPr>
          <w:ilvl w:val="0"/>
          <w:numId w:val="0"/>
        </w:numPr>
        <w:ind w:left="360"/>
      </w:pPr>
      <w:r w:rsidRPr="00046D45">
        <w:t xml:space="preserve"> </w:t>
      </w:r>
      <w:r w:rsidRPr="00046D45">
        <w:rPr>
          <w:rFonts w:ascii="Segoe UI Emoji" w:hAnsi="Segoe UI Emoji" w:cs="Segoe UI Emoji"/>
        </w:rPr>
        <w:t>🏅</w:t>
      </w:r>
      <w:r w:rsidRPr="00046D45">
        <w:t xml:space="preserve"> Published an article on "Optimizing Business Analytics with Data Science" in a leading journal </w:t>
      </w:r>
      <w:r w:rsidRPr="00046D45">
        <w:rPr>
          <w:rFonts w:ascii="Segoe UI Emoji" w:hAnsi="Segoe UI Emoji" w:cs="Segoe UI Emoji"/>
        </w:rPr>
        <w:t>🏅</w:t>
      </w:r>
      <w:r w:rsidRPr="00046D45">
        <w:t xml:space="preserve"> Top 10 Finalist – Kaggle Data Science Hackathon (2024)</w:t>
      </w:r>
    </w:p>
    <w:sectPr w:rsidR="004A51A8" w:rsidRPr="00046D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079B9"/>
    <w:multiLevelType w:val="multilevel"/>
    <w:tmpl w:val="1C2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35F0D"/>
    <w:multiLevelType w:val="multilevel"/>
    <w:tmpl w:val="975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F2A76"/>
    <w:multiLevelType w:val="multilevel"/>
    <w:tmpl w:val="5726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5ADF"/>
    <w:multiLevelType w:val="multilevel"/>
    <w:tmpl w:val="B9D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538F1"/>
    <w:multiLevelType w:val="multilevel"/>
    <w:tmpl w:val="4FF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56398"/>
    <w:multiLevelType w:val="multilevel"/>
    <w:tmpl w:val="14F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875586">
    <w:abstractNumId w:val="8"/>
  </w:num>
  <w:num w:numId="2" w16cid:durableId="518128133">
    <w:abstractNumId w:val="6"/>
  </w:num>
  <w:num w:numId="3" w16cid:durableId="592737201">
    <w:abstractNumId w:val="5"/>
  </w:num>
  <w:num w:numId="4" w16cid:durableId="311520470">
    <w:abstractNumId w:val="4"/>
  </w:num>
  <w:num w:numId="5" w16cid:durableId="1155413128">
    <w:abstractNumId w:val="7"/>
  </w:num>
  <w:num w:numId="6" w16cid:durableId="1923106739">
    <w:abstractNumId w:val="3"/>
  </w:num>
  <w:num w:numId="7" w16cid:durableId="987633085">
    <w:abstractNumId w:val="2"/>
  </w:num>
  <w:num w:numId="8" w16cid:durableId="399642581">
    <w:abstractNumId w:val="1"/>
  </w:num>
  <w:num w:numId="9" w16cid:durableId="863641116">
    <w:abstractNumId w:val="0"/>
  </w:num>
  <w:num w:numId="10" w16cid:durableId="558399406">
    <w:abstractNumId w:val="11"/>
  </w:num>
  <w:num w:numId="11" w16cid:durableId="1760640073">
    <w:abstractNumId w:val="9"/>
  </w:num>
  <w:num w:numId="12" w16cid:durableId="1518933467">
    <w:abstractNumId w:val="13"/>
  </w:num>
  <w:num w:numId="13" w16cid:durableId="1446078353">
    <w:abstractNumId w:val="10"/>
  </w:num>
  <w:num w:numId="14" w16cid:durableId="1232545519">
    <w:abstractNumId w:val="14"/>
  </w:num>
  <w:num w:numId="15" w16cid:durableId="1706709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D45"/>
    <w:rsid w:val="0006063C"/>
    <w:rsid w:val="0015074B"/>
    <w:rsid w:val="0029639D"/>
    <w:rsid w:val="00326F90"/>
    <w:rsid w:val="004A51A8"/>
    <w:rsid w:val="009150B1"/>
    <w:rsid w:val="00AA1D8D"/>
    <w:rsid w:val="00B47730"/>
    <w:rsid w:val="00CB0664"/>
    <w:rsid w:val="00EA7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4C3B2"/>
  <w14:defaultImageDpi w14:val="300"/>
  <w15:docId w15:val="{787931AB-7B48-45B7-AA21-B839696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BODALA SOWJANYA</cp:lastModifiedBy>
  <cp:revision>2</cp:revision>
  <dcterms:created xsi:type="dcterms:W3CDTF">2025-04-08T05:22:00Z</dcterms:created>
  <dcterms:modified xsi:type="dcterms:W3CDTF">2025-04-08T05:22:00Z</dcterms:modified>
  <cp:category/>
</cp:coreProperties>
</file>
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E50B" w14:textId="77777777" w:rsidR="00CB37F7" w:rsidRDefault="00CC1CF2">
      <w:pPr>
        <w:pStyle w:val="Title"/>
      </w:pPr>
      <w:r>
        <w:t>Aarav Mehta</w:t>
      </w:r>
    </w:p>
    <w:p w14:paraId="7899B015" w14:textId="77777777" w:rsidR="00CB37F7" w:rsidRDefault="00CC1CF2">
      <w:r>
        <w:t>aarav.mehta@email.com | +91-9876543210 | linkedin.com/in/aaravmehta</w:t>
      </w:r>
    </w:p>
    <w:p w14:paraId="3B0514B5" w14:textId="77777777" w:rsidR="00CB37F7" w:rsidRDefault="00CC1CF2">
      <w:pPr>
        <w:pStyle w:val="Heading1"/>
      </w:pPr>
      <w:r>
        <w:t>Career Objective</w:t>
      </w:r>
    </w:p>
    <w:p w14:paraId="52D544F1" w14:textId="77777777" w:rsidR="005A32DD" w:rsidRDefault="005A32DD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A32D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Motivated Software Developer Intern seeking opportunities to apply programming expertise in real-world projects. Passionate about problem-solving, clean code, and building scalable software solutions.</w:t>
      </w:r>
    </w:p>
    <w:p w14:paraId="6ABBBDC0" w14:textId="73F32B69" w:rsidR="00CB37F7" w:rsidRDefault="00CC1CF2">
      <w:pPr>
        <w:pStyle w:val="Heading1"/>
      </w:pPr>
      <w:r>
        <w:t>Education</w:t>
      </w:r>
    </w:p>
    <w:p w14:paraId="3F6B5DB8" w14:textId="77777777" w:rsidR="00CB37F7" w:rsidRDefault="00CC1CF2">
      <w:pPr>
        <w:pStyle w:val="ListBullet"/>
      </w:pPr>
      <w:r>
        <w:t xml:space="preserve">B.Tech in Computer </w:t>
      </w:r>
      <w:r>
        <w:t>Science - IIT Delhi (2021 - Present)</w:t>
      </w:r>
    </w:p>
    <w:p w14:paraId="14F7360F" w14:textId="468C0559" w:rsidR="00CB37F7" w:rsidRDefault="005A32DD">
      <w:pPr>
        <w:pStyle w:val="Heading1"/>
      </w:pPr>
      <w:r>
        <w:lastRenderedPageBreak/>
        <w:t xml:space="preserve"> Technical </w:t>
      </w:r>
      <w:r w:rsidR="00CC1CF2">
        <w:t>Skills</w:t>
      </w:r>
    </w:p>
    <w:p w14:paraId="6630F156" w14:textId="328E639E" w:rsidR="005A32DD" w:rsidRPr="005A32DD" w:rsidRDefault="005A32DD" w:rsidP="005A32DD">
      <w:pPr>
        <w:pStyle w:val="Heading1"/>
        <w:rPr>
          <w:b w:val="0"/>
          <w:bCs w:val="0"/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   </w:t>
      </w:r>
      <w:r w:rsidRPr="005A32DD">
        <w:rPr>
          <w:color w:val="0D0D0D" w:themeColor="text1" w:themeTint="F2"/>
          <w:lang w:val="en-IN"/>
        </w:rPr>
        <w:t xml:space="preserve"> Programming Languages:</w:t>
      </w:r>
      <w:r w:rsidRPr="005A32DD">
        <w:rPr>
          <w:b w:val="0"/>
          <w:bCs w:val="0"/>
          <w:color w:val="0D0D0D" w:themeColor="text1" w:themeTint="F2"/>
          <w:lang w:val="en-IN"/>
        </w:rPr>
        <w:t xml:space="preserve"> Java, Python, C++, JavaScript</w:t>
      </w:r>
    </w:p>
    <w:p w14:paraId="7EA74CA0" w14:textId="3D223170" w:rsidR="005A32DD" w:rsidRPr="005A32DD" w:rsidRDefault="005A32DD" w:rsidP="005A32DD">
      <w:pPr>
        <w:pStyle w:val="Heading1"/>
        <w:rPr>
          <w:b w:val="0"/>
          <w:bCs w:val="0"/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  </w:t>
      </w:r>
      <w:r w:rsidRPr="005A32DD">
        <w:rPr>
          <w:color w:val="0D0D0D" w:themeColor="text1" w:themeTint="F2"/>
          <w:lang w:val="en-IN"/>
        </w:rPr>
        <w:t xml:space="preserve"> Web Development:</w:t>
      </w:r>
      <w:r w:rsidRPr="005A32DD">
        <w:rPr>
          <w:b w:val="0"/>
          <w:bCs w:val="0"/>
          <w:color w:val="0D0D0D" w:themeColor="text1" w:themeTint="F2"/>
          <w:lang w:val="en-IN"/>
        </w:rPr>
        <w:t xml:space="preserve"> HTML, CSS, React, Node.js, Express.js</w:t>
      </w:r>
    </w:p>
    <w:p w14:paraId="733394E7" w14:textId="78A1B3A4" w:rsidR="005A32DD" w:rsidRPr="005A32DD" w:rsidRDefault="005A32DD" w:rsidP="005A32DD">
      <w:pPr>
        <w:pStyle w:val="Heading1"/>
        <w:rPr>
          <w:b w:val="0"/>
          <w:bCs w:val="0"/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  </w:t>
      </w:r>
      <w:r w:rsidRPr="005A32DD">
        <w:rPr>
          <w:color w:val="0D0D0D" w:themeColor="text1" w:themeTint="F2"/>
          <w:lang w:val="en-IN"/>
        </w:rPr>
        <w:t xml:space="preserve"> Database Management:</w:t>
      </w:r>
      <w:r w:rsidRPr="005A32DD">
        <w:rPr>
          <w:b w:val="0"/>
          <w:bCs w:val="0"/>
          <w:color w:val="0D0D0D" w:themeColor="text1" w:themeTint="F2"/>
          <w:lang w:val="en-IN"/>
        </w:rPr>
        <w:t xml:space="preserve"> MySQL, MongoDB, Firebase</w:t>
      </w:r>
    </w:p>
    <w:p w14:paraId="1CE448A6" w14:textId="36BEF004" w:rsidR="005A32DD" w:rsidRPr="005A32DD" w:rsidRDefault="005A32DD" w:rsidP="005A32DD">
      <w:pPr>
        <w:pStyle w:val="Heading1"/>
        <w:rPr>
          <w:b w:val="0"/>
          <w:bCs w:val="0"/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   </w:t>
      </w:r>
      <w:r w:rsidRPr="005A32DD">
        <w:rPr>
          <w:color w:val="0D0D0D" w:themeColor="text1" w:themeTint="F2"/>
          <w:lang w:val="en-IN"/>
        </w:rPr>
        <w:t>Version Control &amp; DevOps:</w:t>
      </w:r>
      <w:r w:rsidRPr="005A32DD">
        <w:rPr>
          <w:b w:val="0"/>
          <w:bCs w:val="0"/>
          <w:color w:val="0D0D0D" w:themeColor="text1" w:themeTint="F2"/>
          <w:lang w:val="en-IN"/>
        </w:rPr>
        <w:t xml:space="preserve"> Git, GitHub, Docker</w:t>
      </w:r>
    </w:p>
    <w:p w14:paraId="7CC3BCFA" w14:textId="04980507" w:rsidR="005A32DD" w:rsidRPr="005A32DD" w:rsidRDefault="005A32DD" w:rsidP="005A32DD">
      <w:pPr>
        <w:pStyle w:val="Heading1"/>
        <w:rPr>
          <w:b w:val="0"/>
          <w:bCs w:val="0"/>
          <w:color w:val="0D0D0D" w:themeColor="text1" w:themeTint="F2"/>
          <w:lang w:val="en-IN"/>
        </w:rPr>
      </w:pPr>
      <w:r>
        <w:rPr>
          <w:color w:val="0D0D0D" w:themeColor="text1" w:themeTint="F2"/>
          <w:lang w:val="en-IN"/>
        </w:rPr>
        <w:t xml:space="preserve">    </w:t>
      </w:r>
      <w:r w:rsidRPr="005A32DD">
        <w:rPr>
          <w:color w:val="0D0D0D" w:themeColor="text1" w:themeTint="F2"/>
          <w:lang w:val="en-IN"/>
        </w:rPr>
        <w:t>Software Development Concepts:</w:t>
      </w:r>
      <w:r w:rsidRPr="005A32DD">
        <w:rPr>
          <w:b w:val="0"/>
          <w:bCs w:val="0"/>
          <w:color w:val="0D0D0D" w:themeColor="text1" w:themeTint="F2"/>
          <w:lang w:val="en-IN"/>
        </w:rPr>
        <w:t xml:space="preserve"> OOP, Data Structures &amp; Algorithms, API Development</w:t>
      </w:r>
    </w:p>
    <w:p w14:paraId="6E80F7BA" w14:textId="77777777" w:rsidR="00CB37F7" w:rsidRDefault="00CC1CF2">
      <w:pPr>
        <w:pStyle w:val="Heading1"/>
      </w:pPr>
      <w:r>
        <w:t>Projects</w:t>
      </w:r>
    </w:p>
    <w:p w14:paraId="36E8AF9B" w14:textId="77777777" w:rsidR="005A32DD" w:rsidRPr="005A32DD" w:rsidRDefault="005A32DD" w:rsidP="005A32DD">
      <w:pPr>
        <w:pStyle w:val="Heading1"/>
        <w:rPr>
          <w:lang w:val="en-IN"/>
        </w:rPr>
      </w:pPr>
      <w:r w:rsidRPr="005A32DD">
        <w:rPr>
          <w:rFonts w:ascii="Segoe UI Emoji" w:hAnsi="Segoe UI Emoji" w:cs="Segoe UI Emoji"/>
          <w:lang w:val="en-IN"/>
        </w:rPr>
        <w:t>🔹</w:t>
      </w:r>
      <w:r w:rsidRPr="005A32DD">
        <w:rPr>
          <w:lang w:val="en-IN"/>
        </w:rPr>
        <w:t xml:space="preserve"> Online Code Compiler </w:t>
      </w:r>
      <w:r w:rsidRPr="005A32DD">
        <w:rPr>
          <w:i/>
          <w:iCs/>
          <w:lang w:val="en-IN"/>
        </w:rPr>
        <w:t>(Node.js, Docker, Express.js)</w:t>
      </w:r>
    </w:p>
    <w:p w14:paraId="46D10815" w14:textId="11A80A2A" w:rsidR="005A32DD" w:rsidRPr="005A32DD" w:rsidRDefault="005A32DD" w:rsidP="005A32DD">
      <w:pPr>
        <w:pStyle w:val="Heading1"/>
        <w:numPr>
          <w:ilvl w:val="0"/>
          <w:numId w:val="10"/>
        </w:numPr>
        <w:rPr>
          <w:b w:val="0"/>
          <w:bCs w:val="0"/>
          <w:color w:val="0D0D0D" w:themeColor="text1" w:themeTint="F2"/>
          <w:lang w:val="en-IN"/>
        </w:rPr>
      </w:pPr>
      <w:r w:rsidRPr="005A32DD">
        <w:rPr>
          <w:b w:val="0"/>
          <w:bCs w:val="0"/>
          <w:color w:val="0D0D0D" w:themeColor="text1" w:themeTint="F2"/>
          <w:lang w:val="en-IN"/>
        </w:rPr>
        <w:t>Built a web-based compiler supporting multiple languages with real-time execution.</w:t>
      </w:r>
      <w:r w:rsidR="00D02820">
        <w:rPr>
          <w:b w:val="0"/>
          <w:bCs w:val="0"/>
          <w:color w:val="0D0D0D" w:themeColor="text1" w:themeTint="F2"/>
          <w:lang w:val="en-IN"/>
        </w:rPr>
        <w:t xml:space="preserve"> </w:t>
      </w:r>
      <w:proofErr w:type="gramStart"/>
      <w:r w:rsidRPr="005A32DD">
        <w:rPr>
          <w:b w:val="0"/>
          <w:bCs w:val="0"/>
          <w:color w:val="0D0D0D" w:themeColor="text1" w:themeTint="F2"/>
          <w:lang w:val="en-IN"/>
        </w:rPr>
        <w:t>Optimized</w:t>
      </w:r>
      <w:proofErr w:type="gramEnd"/>
      <w:r w:rsidRPr="005A32DD">
        <w:rPr>
          <w:b w:val="0"/>
          <w:bCs w:val="0"/>
          <w:color w:val="0D0D0D" w:themeColor="text1" w:themeTint="F2"/>
          <w:lang w:val="en-IN"/>
        </w:rPr>
        <w:t xml:space="preserve"> execution time and memory management using Docker containers.</w:t>
      </w:r>
    </w:p>
    <w:p w14:paraId="5C2FF15B" w14:textId="77777777" w:rsidR="005A32DD" w:rsidRPr="005A32DD" w:rsidRDefault="005A32DD" w:rsidP="005A32DD">
      <w:pPr>
        <w:pStyle w:val="Heading1"/>
        <w:rPr>
          <w:lang w:val="en-IN"/>
        </w:rPr>
      </w:pPr>
      <w:r w:rsidRPr="005A32DD">
        <w:rPr>
          <w:rFonts w:ascii="Segoe UI Emoji" w:hAnsi="Segoe UI Emoji" w:cs="Segoe UI Emoji"/>
          <w:lang w:val="en-IN"/>
        </w:rPr>
        <w:t>🔹</w:t>
      </w:r>
      <w:r w:rsidRPr="005A32DD">
        <w:rPr>
          <w:lang w:val="en-IN"/>
        </w:rPr>
        <w:t xml:space="preserve"> Personal Portfolio Website </w:t>
      </w:r>
      <w:r w:rsidRPr="005A32DD">
        <w:rPr>
          <w:i/>
          <w:iCs/>
          <w:lang w:val="en-IN"/>
        </w:rPr>
        <w:t>(HTML, CSS, JavaScript, React)</w:t>
      </w:r>
    </w:p>
    <w:p w14:paraId="7C2B7BA8" w14:textId="187C4FA5" w:rsidR="005A32DD" w:rsidRPr="005A32DD" w:rsidRDefault="005A32DD" w:rsidP="005A32DD">
      <w:pPr>
        <w:pStyle w:val="Heading1"/>
        <w:numPr>
          <w:ilvl w:val="0"/>
          <w:numId w:val="11"/>
        </w:numPr>
        <w:rPr>
          <w:b w:val="0"/>
          <w:bCs w:val="0"/>
          <w:color w:val="0D0D0D" w:themeColor="text1" w:themeTint="F2"/>
          <w:lang w:val="en-IN"/>
        </w:rPr>
      </w:pPr>
      <w:r w:rsidRPr="005A32DD">
        <w:rPr>
          <w:b w:val="0"/>
          <w:bCs w:val="0"/>
          <w:color w:val="0D0D0D" w:themeColor="text1" w:themeTint="F2"/>
          <w:lang w:val="en-IN"/>
        </w:rPr>
        <w:t>Designed a fully responsive personal website showcasing projects, blogs, and resume.</w:t>
      </w:r>
      <w:r>
        <w:rPr>
          <w:b w:val="0"/>
          <w:bCs w:val="0"/>
          <w:color w:val="0D0D0D" w:themeColor="text1" w:themeTint="F2"/>
          <w:lang w:val="en-IN"/>
        </w:rPr>
        <w:t xml:space="preserve"> </w:t>
      </w:r>
      <w:r w:rsidRPr="005A32DD">
        <w:rPr>
          <w:b w:val="0"/>
          <w:bCs w:val="0"/>
          <w:color w:val="0D0D0D" w:themeColor="text1" w:themeTint="F2"/>
          <w:lang w:val="en-IN"/>
        </w:rPr>
        <w:t>Enhanced user experience using animations and dynamic content</w:t>
      </w:r>
      <w:r w:rsidRPr="005A32DD">
        <w:rPr>
          <w:lang w:val="en-IN"/>
        </w:rPr>
        <w:t>.</w:t>
      </w:r>
    </w:p>
    <w:p w14:paraId="2B33DBB6" w14:textId="77777777" w:rsidR="005A32DD" w:rsidRPr="005A32DD" w:rsidRDefault="005A32DD" w:rsidP="005A32DD">
      <w:pPr>
        <w:pStyle w:val="Heading1"/>
        <w:rPr>
          <w:lang w:val="en-IN"/>
        </w:rPr>
      </w:pPr>
      <w:r w:rsidRPr="005A32DD">
        <w:rPr>
          <w:rFonts w:ascii="Segoe UI Emoji" w:hAnsi="Segoe UI Emoji" w:cs="Segoe UI Emoji"/>
          <w:lang w:val="en-IN"/>
        </w:rPr>
        <w:t>🔹</w:t>
      </w:r>
      <w:r w:rsidRPr="005A32DD">
        <w:rPr>
          <w:lang w:val="en-IN"/>
        </w:rPr>
        <w:t xml:space="preserve"> E-commerce Web App </w:t>
      </w:r>
      <w:r w:rsidRPr="005A32DD">
        <w:rPr>
          <w:i/>
          <w:iCs/>
          <w:lang w:val="en-IN"/>
        </w:rPr>
        <w:t>(MERN Stack: MongoDB, Express.js, React, Node.js)</w:t>
      </w:r>
    </w:p>
    <w:p w14:paraId="03FBDEC1" w14:textId="78796505" w:rsidR="005A32DD" w:rsidRPr="005A32DD" w:rsidRDefault="005A32DD" w:rsidP="005A32DD">
      <w:pPr>
        <w:pStyle w:val="Heading1"/>
        <w:numPr>
          <w:ilvl w:val="0"/>
          <w:numId w:val="12"/>
        </w:numPr>
        <w:rPr>
          <w:b w:val="0"/>
          <w:bCs w:val="0"/>
          <w:color w:val="0D0D0D" w:themeColor="text1" w:themeTint="F2"/>
          <w:lang w:val="en-IN"/>
        </w:rPr>
      </w:pPr>
      <w:r w:rsidRPr="005A32DD">
        <w:rPr>
          <w:b w:val="0"/>
          <w:bCs w:val="0"/>
          <w:color w:val="0D0D0D" w:themeColor="text1" w:themeTint="F2"/>
          <w:lang w:val="en-IN"/>
        </w:rPr>
        <w:lastRenderedPageBreak/>
        <w:t>Developed a scalable full-stack e-commerce platform with user authentication and payment gateway integration.</w:t>
      </w:r>
      <w:r>
        <w:rPr>
          <w:b w:val="0"/>
          <w:bCs w:val="0"/>
          <w:color w:val="0D0D0D" w:themeColor="text1" w:themeTint="F2"/>
          <w:lang w:val="en-IN"/>
        </w:rPr>
        <w:t xml:space="preserve"> </w:t>
      </w:r>
      <w:r w:rsidRPr="005A32DD">
        <w:rPr>
          <w:b w:val="0"/>
          <w:bCs w:val="0"/>
          <w:color w:val="0D0D0D" w:themeColor="text1" w:themeTint="F2"/>
          <w:lang w:val="en-IN"/>
        </w:rPr>
        <w:t>Implemented efficient product search and recommendation features using Firebase.</w:t>
      </w:r>
    </w:p>
    <w:p w14:paraId="709D3780" w14:textId="77777777" w:rsidR="005A32DD" w:rsidRPr="005A32DD" w:rsidRDefault="005A32DD" w:rsidP="005A32DD">
      <w:pPr>
        <w:pStyle w:val="Heading1"/>
        <w:rPr>
          <w:lang w:val="en-IN"/>
        </w:rPr>
      </w:pPr>
      <w:r w:rsidRPr="005A32DD">
        <w:rPr>
          <w:rFonts w:ascii="Segoe UI Emoji" w:hAnsi="Segoe UI Emoji" w:cs="Segoe UI Emoji"/>
          <w:lang w:val="en-IN"/>
        </w:rPr>
        <w:t>🔹</w:t>
      </w:r>
      <w:r w:rsidRPr="005A32DD">
        <w:rPr>
          <w:lang w:val="en-IN"/>
        </w:rPr>
        <w:t xml:space="preserve"> Chat Application </w:t>
      </w:r>
      <w:r w:rsidRPr="005A32DD">
        <w:rPr>
          <w:i/>
          <w:iCs/>
          <w:lang w:val="en-IN"/>
        </w:rPr>
        <w:t>(Socket.io, React, Firebase)</w:t>
      </w:r>
    </w:p>
    <w:p w14:paraId="5B7A5A42" w14:textId="77777777" w:rsidR="005A32DD" w:rsidRDefault="005A32DD" w:rsidP="005A32DD">
      <w:pPr>
        <w:pStyle w:val="Heading1"/>
        <w:numPr>
          <w:ilvl w:val="0"/>
          <w:numId w:val="13"/>
        </w:numPr>
        <w:rPr>
          <w:b w:val="0"/>
          <w:bCs w:val="0"/>
          <w:color w:val="000000" w:themeColor="text1"/>
          <w:lang w:val="en-IN"/>
        </w:rPr>
      </w:pPr>
      <w:r w:rsidRPr="005A32DD">
        <w:rPr>
          <w:b w:val="0"/>
          <w:bCs w:val="0"/>
          <w:color w:val="000000" w:themeColor="text1"/>
          <w:lang w:val="en-IN"/>
        </w:rPr>
        <w:t>Designed a real-time chat app supporting private and group messaging</w:t>
      </w:r>
      <w:r w:rsidRPr="005A32DD">
        <w:rPr>
          <w:b w:val="0"/>
          <w:bCs w:val="0"/>
          <w:color w:val="000000" w:themeColor="text1"/>
          <w:lang w:val="en-IN"/>
        </w:rPr>
        <w:t>.</w:t>
      </w:r>
      <w:r>
        <w:rPr>
          <w:b w:val="0"/>
          <w:bCs w:val="0"/>
          <w:color w:val="000000" w:themeColor="text1"/>
          <w:lang w:val="en-IN"/>
        </w:rPr>
        <w:t xml:space="preserve"> </w:t>
      </w:r>
      <w:r w:rsidRPr="005A32DD">
        <w:rPr>
          <w:b w:val="0"/>
          <w:bCs w:val="0"/>
          <w:color w:val="000000" w:themeColor="text1"/>
          <w:lang w:val="en-IN"/>
        </w:rPr>
        <w:t>Integrated Firebase authentication for secure login and data storage.</w:t>
      </w:r>
    </w:p>
    <w:p w14:paraId="6CD41864" w14:textId="77777777" w:rsidR="00D02820" w:rsidRDefault="00CC1CF2">
      <w:pPr>
        <w:pStyle w:val="Heading1"/>
      </w:pPr>
      <w:r w:rsidRPr="005A32DD">
        <w:t>Internships / Work Experience</w:t>
      </w:r>
    </w:p>
    <w:p w14:paraId="00C5970B" w14:textId="77777777" w:rsidR="00D02820" w:rsidRPr="00D02820" w:rsidRDefault="00D02820" w:rsidP="00D02820"/>
    <w:p w14:paraId="05350C05" w14:textId="77777777" w:rsidR="00D02820" w:rsidRPr="00D02820" w:rsidRDefault="00D02820" w:rsidP="00D02820">
      <w:pPr>
        <w:rPr>
          <w:lang w:val="en-IN"/>
        </w:rPr>
      </w:pPr>
      <w:r w:rsidRPr="00D02820">
        <w:rPr>
          <w:rFonts w:ascii="Segoe UI Symbol" w:hAnsi="Segoe UI Symbol" w:cs="Segoe UI Symbol"/>
          <w:lang w:val="en-IN"/>
        </w:rPr>
        <w:t>🛠</w:t>
      </w:r>
      <w:r w:rsidRPr="00D02820">
        <w:rPr>
          <w:lang w:val="en-IN"/>
        </w:rPr>
        <w:t xml:space="preserve"> </w:t>
      </w:r>
      <w:r w:rsidRPr="00D02820">
        <w:rPr>
          <w:b/>
          <w:bCs/>
          <w:lang w:val="en-IN"/>
        </w:rPr>
        <w:t>Software Developer Intern – TechSavvy Solutions</w:t>
      </w:r>
      <w:r w:rsidRPr="00D02820">
        <w:rPr>
          <w:lang w:val="en-IN"/>
        </w:rPr>
        <w:t xml:space="preserve"> </w:t>
      </w:r>
      <w:r w:rsidRPr="00D02820">
        <w:rPr>
          <w:i/>
          <w:iCs/>
          <w:lang w:val="en-IN"/>
        </w:rPr>
        <w:t>(May 2023 - July 2023)</w:t>
      </w:r>
    </w:p>
    <w:p w14:paraId="5F1ABD02" w14:textId="77777777" w:rsidR="00D02820" w:rsidRPr="00D02820" w:rsidRDefault="00D02820" w:rsidP="00D02820">
      <w:pPr>
        <w:numPr>
          <w:ilvl w:val="0"/>
          <w:numId w:val="14"/>
        </w:numPr>
        <w:rPr>
          <w:lang w:val="en-IN"/>
        </w:rPr>
      </w:pPr>
      <w:r w:rsidRPr="00D02820">
        <w:rPr>
          <w:lang w:val="en-IN"/>
        </w:rPr>
        <w:t>Developed dynamic web components for enterprise applications using React &amp; Node.js..</w:t>
      </w:r>
    </w:p>
    <w:p w14:paraId="1FD1E17A" w14:textId="77777777" w:rsidR="00D02820" w:rsidRPr="00D02820" w:rsidRDefault="00D02820" w:rsidP="00D02820">
      <w:pPr>
        <w:numPr>
          <w:ilvl w:val="0"/>
          <w:numId w:val="14"/>
        </w:numPr>
        <w:rPr>
          <w:lang w:val="en-IN"/>
        </w:rPr>
      </w:pPr>
      <w:r w:rsidRPr="00D02820">
        <w:rPr>
          <w:lang w:val="en-IN"/>
        </w:rPr>
        <w:t xml:space="preserve">Optimized API performance and reduced load time by </w:t>
      </w:r>
      <w:r w:rsidRPr="00D02820">
        <w:rPr>
          <w:b/>
          <w:bCs/>
          <w:lang w:val="en-IN"/>
        </w:rPr>
        <w:t>30%</w:t>
      </w:r>
      <w:r w:rsidRPr="00D02820">
        <w:rPr>
          <w:lang w:val="en-IN"/>
        </w:rPr>
        <w:t xml:space="preserve"> through efficient database queries.</w:t>
      </w:r>
    </w:p>
    <w:p w14:paraId="51C3C070" w14:textId="77777777" w:rsidR="00D02820" w:rsidRPr="00D02820" w:rsidRDefault="00D02820" w:rsidP="00D02820">
      <w:pPr>
        <w:rPr>
          <w:lang w:val="en-IN"/>
        </w:rPr>
      </w:pPr>
      <w:r w:rsidRPr="00D02820">
        <w:rPr>
          <w:rFonts w:ascii="Segoe UI Symbol" w:hAnsi="Segoe UI Symbol" w:cs="Segoe UI Symbol"/>
          <w:lang w:val="en-IN"/>
        </w:rPr>
        <w:t>🛠</w:t>
      </w:r>
      <w:r w:rsidRPr="00D02820">
        <w:rPr>
          <w:lang w:val="en-IN"/>
        </w:rPr>
        <w:t xml:space="preserve"> </w:t>
      </w:r>
      <w:r w:rsidRPr="00D02820">
        <w:rPr>
          <w:b/>
          <w:bCs/>
          <w:lang w:val="en-IN"/>
        </w:rPr>
        <w:t>Backend Development Intern – XYZ Technologies</w:t>
      </w:r>
      <w:r w:rsidRPr="00D02820">
        <w:rPr>
          <w:lang w:val="en-IN"/>
        </w:rPr>
        <w:t xml:space="preserve"> </w:t>
      </w:r>
      <w:r w:rsidRPr="00D02820">
        <w:rPr>
          <w:i/>
          <w:iCs/>
          <w:lang w:val="en-IN"/>
        </w:rPr>
        <w:t>(Dec 2023 - March 2024)</w:t>
      </w:r>
    </w:p>
    <w:p w14:paraId="5DBA6E97" w14:textId="77777777" w:rsidR="00D02820" w:rsidRPr="00D02820" w:rsidRDefault="00D02820" w:rsidP="00D02820">
      <w:pPr>
        <w:numPr>
          <w:ilvl w:val="0"/>
          <w:numId w:val="15"/>
        </w:numPr>
        <w:rPr>
          <w:lang w:val="en-IN"/>
        </w:rPr>
      </w:pPr>
      <w:r w:rsidRPr="00D02820">
        <w:rPr>
          <w:lang w:val="en-IN"/>
        </w:rPr>
        <w:t>Worked on API development and database management using Express.js &amp; MongoDB.</w:t>
      </w:r>
    </w:p>
    <w:p w14:paraId="076C2B33" w14:textId="4BDC83F6" w:rsidR="00D02820" w:rsidRPr="00D02820" w:rsidRDefault="00D02820" w:rsidP="00D02820">
      <w:pPr>
        <w:numPr>
          <w:ilvl w:val="0"/>
          <w:numId w:val="15"/>
        </w:numPr>
        <w:rPr>
          <w:lang w:val="en-IN"/>
        </w:rPr>
      </w:pPr>
      <w:r w:rsidRPr="00D02820">
        <w:rPr>
          <w:lang w:val="en-IN"/>
        </w:rPr>
        <w:t>Implemented security best practices to prevent vulnerabilities in web applications.</w:t>
      </w:r>
    </w:p>
    <w:p w14:paraId="67C08183" w14:textId="4772F48A" w:rsidR="00D02820" w:rsidRPr="00D02820" w:rsidRDefault="00CC1CF2">
      <w:pPr>
        <w:pStyle w:val="Heading1"/>
      </w:pPr>
      <w:r>
        <w:t>Certifications</w:t>
      </w:r>
      <w:r w:rsidR="00D02820">
        <w:br/>
      </w:r>
      <w:r w:rsidR="00D02820" w:rsidRPr="00D02820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🏆</w:t>
      </w:r>
      <w:r w:rsidR="00D02820" w:rsidRPr="00D0282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Java Programming – Coursera </w:t>
      </w:r>
      <w:r w:rsidR="00D02820" w:rsidRPr="00D02820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🏆</w:t>
      </w:r>
      <w:r w:rsidR="00D02820" w:rsidRPr="00D0282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Git &amp; GitHub Essentials – Udemy </w:t>
      </w:r>
      <w:r w:rsidR="00D02820" w:rsidRPr="00D02820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🏆</w:t>
      </w:r>
      <w:r w:rsidR="00D02820" w:rsidRPr="00D0282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Full Stack Web Development – Udacity </w:t>
      </w:r>
      <w:r w:rsidR="00D02820" w:rsidRPr="00D02820">
        <w:rPr>
          <w:rFonts w:ascii="Segoe UI Emoji" w:eastAsiaTheme="minorEastAsia" w:hAnsi="Segoe UI Emoji" w:cs="Segoe UI Emoji"/>
          <w:b w:val="0"/>
          <w:bCs w:val="0"/>
          <w:color w:val="auto"/>
          <w:sz w:val="24"/>
          <w:szCs w:val="24"/>
        </w:rPr>
        <w:t>🏆</w:t>
      </w:r>
      <w:r w:rsidR="00D02820" w:rsidRPr="00D0282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Data Structures &amp; Algorithms – GeeksforGeeks</w:t>
      </w:r>
    </w:p>
    <w:p w14:paraId="6D8F82A2" w14:textId="3593773D" w:rsidR="00D02820" w:rsidRPr="00D02820" w:rsidRDefault="00CC1CF2" w:rsidP="00D02820">
      <w:pPr>
        <w:pStyle w:val="Heading1"/>
      </w:pPr>
      <w:r>
        <w:t>Achievements</w:t>
      </w:r>
    </w:p>
    <w:p w14:paraId="46A1F1C0" w14:textId="5D97DF0D" w:rsidR="00CB37F7" w:rsidRPr="00D02820" w:rsidRDefault="00D02820" w:rsidP="00D02820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D02820">
        <w:rPr>
          <w:rFonts w:ascii="Segoe UI Emoji" w:hAnsi="Segoe UI Emoji" w:cs="Segoe UI Emoji"/>
          <w:sz w:val="24"/>
          <w:szCs w:val="24"/>
        </w:rPr>
        <w:t>🏅</w:t>
      </w:r>
      <w:r w:rsidRPr="00D02820">
        <w:rPr>
          <w:sz w:val="24"/>
          <w:szCs w:val="24"/>
        </w:rPr>
        <w:t xml:space="preserve"> Top 5% in CodeChef programming contests </w:t>
      </w:r>
      <w:r w:rsidRPr="00D02820">
        <w:rPr>
          <w:rFonts w:ascii="Segoe UI Emoji" w:hAnsi="Segoe UI Emoji" w:cs="Segoe UI Emoji"/>
          <w:sz w:val="24"/>
          <w:szCs w:val="24"/>
        </w:rPr>
        <w:t>🏅</w:t>
      </w:r>
      <w:r w:rsidRPr="00D02820">
        <w:rPr>
          <w:sz w:val="24"/>
          <w:szCs w:val="24"/>
        </w:rPr>
        <w:t xml:space="preserve"> Built an open-source library with 500+ GitHub stars </w:t>
      </w:r>
      <w:r w:rsidRPr="00D02820">
        <w:rPr>
          <w:rFonts w:ascii="Segoe UI Emoji" w:hAnsi="Segoe UI Emoji" w:cs="Segoe UI Emoji"/>
          <w:sz w:val="24"/>
          <w:szCs w:val="24"/>
        </w:rPr>
        <w:t>🏅</w:t>
      </w:r>
      <w:r w:rsidRPr="00D02820">
        <w:rPr>
          <w:sz w:val="24"/>
          <w:szCs w:val="24"/>
        </w:rPr>
        <w:t xml:space="preserve"> Finalist in Hackathon – Web3 Innovation Challenge</w:t>
      </w:r>
    </w:p>
    <w:sectPr w:rsidR="00CB37F7" w:rsidRPr="00D028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552E4"/>
    <w:multiLevelType w:val="multilevel"/>
    <w:tmpl w:val="724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45AF0"/>
    <w:multiLevelType w:val="multilevel"/>
    <w:tmpl w:val="D9A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A2FB6"/>
    <w:multiLevelType w:val="multilevel"/>
    <w:tmpl w:val="3D4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93364"/>
    <w:multiLevelType w:val="multilevel"/>
    <w:tmpl w:val="6C3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4223D"/>
    <w:multiLevelType w:val="multilevel"/>
    <w:tmpl w:val="701A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A"/>
    <w:multiLevelType w:val="multilevel"/>
    <w:tmpl w:val="4A8A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525487">
    <w:abstractNumId w:val="8"/>
  </w:num>
  <w:num w:numId="2" w16cid:durableId="824585793">
    <w:abstractNumId w:val="6"/>
  </w:num>
  <w:num w:numId="3" w16cid:durableId="558052955">
    <w:abstractNumId w:val="5"/>
  </w:num>
  <w:num w:numId="4" w16cid:durableId="811630520">
    <w:abstractNumId w:val="4"/>
  </w:num>
  <w:num w:numId="5" w16cid:durableId="1988121189">
    <w:abstractNumId w:val="7"/>
  </w:num>
  <w:num w:numId="6" w16cid:durableId="1950314383">
    <w:abstractNumId w:val="3"/>
  </w:num>
  <w:num w:numId="7" w16cid:durableId="405499608">
    <w:abstractNumId w:val="2"/>
  </w:num>
  <w:num w:numId="8" w16cid:durableId="601114425">
    <w:abstractNumId w:val="1"/>
  </w:num>
  <w:num w:numId="9" w16cid:durableId="1142888691">
    <w:abstractNumId w:val="0"/>
  </w:num>
  <w:num w:numId="10" w16cid:durableId="2121953000">
    <w:abstractNumId w:val="9"/>
  </w:num>
  <w:num w:numId="11" w16cid:durableId="1467426822">
    <w:abstractNumId w:val="10"/>
  </w:num>
  <w:num w:numId="12" w16cid:durableId="2094664752">
    <w:abstractNumId w:val="13"/>
  </w:num>
  <w:num w:numId="13" w16cid:durableId="1918398363">
    <w:abstractNumId w:val="14"/>
  </w:num>
  <w:num w:numId="14" w16cid:durableId="719212342">
    <w:abstractNumId w:val="12"/>
  </w:num>
  <w:num w:numId="15" w16cid:durableId="13501390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32DD"/>
    <w:rsid w:val="00AA1D8D"/>
    <w:rsid w:val="00B47730"/>
    <w:rsid w:val="00CB0664"/>
    <w:rsid w:val="00CB37F7"/>
    <w:rsid w:val="00CC1CF2"/>
    <w:rsid w:val="00D02820"/>
    <w:rsid w:val="00FC693F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4345D"/>
  <w14:defaultImageDpi w14:val="300"/>
  <w15:docId w15:val="{1C9C3DC3-8883-4A68-AC96-8FD537A4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BODALA SOWJANYA</cp:lastModifiedBy>
  <cp:revision>2</cp:revision>
  <dcterms:created xsi:type="dcterms:W3CDTF">2025-04-08T05:44:00Z</dcterms:created>
  <dcterms:modified xsi:type="dcterms:W3CDTF">2025-04-08T05:44:00Z</dcterms:modified>
  <cp:category/>
</cp:coreProperties>
</file>